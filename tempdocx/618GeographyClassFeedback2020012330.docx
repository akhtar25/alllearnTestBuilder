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Eklavya Trust </w:t>
      </w:r>
    </w:p>
    <w:p>
      <w:pPr>
        <w:pStyle w:val="Heading1"/>
      </w:pPr>
      <w:r>
        <w:t>Class 8 - Class Feedback - 2020-01-23</w:t>
      </w:r>
    </w:p>
    <w:p>
      <w:pPr>
        <w:pStyle w:val="Heading2"/>
      </w:pPr>
      <w:r>
        <w:t>Subject : Geography</w:t>
      </w:r>
    </w:p>
    <w:p>
      <w:pPr>
        <w:pStyle w:val="Heading3"/>
      </w:pPr>
      <w:r>
        <w:t>Total Marks : 30</w:t>
      </w:r>
    </w:p>
    <w:p/>
    <w:p>
      <w:pPr>
        <w:pStyle w:val="ListNumber"/>
      </w:pPr>
      <w:r>
        <w:t>The least populated continent is ________.</w:t>
      </w:r>
    </w:p>
    <w:p>
      <w:r>
        <w:t xml:space="preserve">A. North America </w:t>
      </w:r>
    </w:p>
    <w:p>
      <w:r>
        <w:t>B. Europe</w:t>
      </w:r>
    </w:p>
    <w:p>
      <w:r>
        <w:t>C. Oceania</w:t>
      </w:r>
    </w:p>
    <w:p>
      <w:r>
        <w:t>D. Antarctica</w:t>
      </w:r>
    </w:p>
    <w:p>
      <w:pPr>
        <w:pStyle w:val="ListNumber"/>
      </w:pPr>
      <w:r>
        <w:t>The difference between the ______ and the _____ is called natural growth rate of population.</w:t>
      </w:r>
    </w:p>
    <w:p>
      <w:r>
        <w:t>A. birth rate, crime rate</w:t>
      </w:r>
    </w:p>
    <w:p>
      <w:r>
        <w:t>B. birth rate, death rate</w:t>
      </w:r>
    </w:p>
    <w:p>
      <w:r>
        <w:t>C. disease rate, death rate</w:t>
      </w:r>
    </w:p>
    <w:p>
      <w:r>
        <w:t>D. water consumption rate, crime rate</w:t>
      </w:r>
    </w:p>
    <w:p>
      <w:pPr>
        <w:pStyle w:val="ListNumber"/>
      </w:pPr>
      <w:r>
        <w:t>The most populated continent is</w:t>
      </w:r>
    </w:p>
    <w:p>
      <w:r>
        <w:t xml:space="preserve">A. Asia </w:t>
      </w:r>
    </w:p>
    <w:p>
      <w:r>
        <w:t>B. Africa</w:t>
      </w:r>
    </w:p>
    <w:p>
      <w:r>
        <w:t>C. North America</w:t>
      </w:r>
    </w:p>
    <w:p>
      <w:r>
        <w:t>D. Europe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