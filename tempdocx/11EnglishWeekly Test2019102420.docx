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- 2019-10-24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p>
      <w:pPr>
        <w:pStyle w:val="ListNumber"/>
      </w:pPr>
      <w:r>
        <w:t>Was the wolf good or bad?</w:t>
      </w:r>
    </w:p>
    <w:p>
      <w:r>
        <w:t>A. Good</w:t>
      </w:r>
    </w:p>
    <w:p>
      <w:r>
        <w:t>B. Bad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Who lived in the house of sticks?</w:t>
      </w:r>
    </w:p>
    <w:p>
      <w:r>
        <w:t>A. Sonu</w:t>
      </w:r>
    </w:p>
    <w:p>
      <w:r>
        <w:t>C. Gonu</w:t>
      </w:r>
    </w:p>
    <w:p>
      <w:r>
        <w:t>D. Wolf</w:t>
      </w:r>
    </w:p>
    <w:p>
      <w:r>
        <w:t>B. Monu</w:t>
      </w:r>
    </w:p>
    <w:p>
      <w:pPr>
        <w:pStyle w:val="ListNumber"/>
      </w:pPr>
      <w:r>
        <w:t>Identify pig in the given picture.</w:t>
      </w:r>
    </w:p>
    <w:p>
      <w:r>
        <w:t>B. B</w:t>
      </w:r>
    </w:p>
    <w:p>
      <w:r>
        <w:t>D. D</w:t>
      </w:r>
    </w:p>
    <w:p>
      <w:r>
        <w:t>C. C</w:t>
      </w:r>
    </w:p>
    <w:p>
      <w:r>
        <w:t>A.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