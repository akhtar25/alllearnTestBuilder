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Class1 - Weekly Test</w:t>
      </w:r>
    </w:p>
    <w:p>
      <w:pPr>
        <w:pStyle w:val="Heading2"/>
      </w:pPr>
      <w:r>
        <w:t>English</w:t>
      </w:r>
    </w:p>
    <w:p/>
    <w:p>
      <w:pPr>
        <w:pStyle w:val="ListNumber"/>
      </w:pPr>
      <w:r>
        <w:t>What is the colour of the happy child’s house?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tree?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What is the colour of the sun?</w:t>
      </w:r>
    </w:p>
    <w:p>
      <w:r>
        <w:t xml:space="preserve">A. Red </w:t>
      </w:r>
    </w:p>
    <w:p>
      <w:r>
        <w:t xml:space="preserve">B. Blue </w:t>
      </w:r>
    </w:p>
    <w:p>
      <w:r>
        <w:t xml:space="preserve">C. Green </w:t>
      </w:r>
    </w:p>
    <w:p>
      <w:r>
        <w:t>D. Yellow</w:t>
      </w:r>
    </w:p>
    <w:p>
      <w:pPr>
        <w:pStyle w:val="ListNumber"/>
      </w:pPr>
      <w:r>
        <w:t>How do you feel when you get a new dress?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How do you feel when you get hurt?</w:t>
      </w:r>
    </w:p>
    <w:p>
      <w:r>
        <w:t>A. Sad</w:t>
      </w:r>
    </w:p>
    <w:p>
      <w:r>
        <w:t>B. Happy</w:t>
      </w:r>
    </w:p>
    <w:p>
      <w:r>
        <w:t>C. Confused</w:t>
      </w:r>
    </w:p>
    <w:p>
      <w:r>
        <w:t>D. Angry</w:t>
      </w:r>
    </w:p>
    <w:p>
      <w:pPr>
        <w:pStyle w:val="ListNumber"/>
      </w:pPr>
      <w:r>
        <w:t>I am a _____</w:t>
      </w:r>
    </w:p>
    <w:p>
      <w:r>
        <w:t>A. Boy</w:t>
      </w:r>
    </w:p>
    <w:p>
      <w:r>
        <w:t>B. Sky</w:t>
      </w:r>
    </w:p>
    <w:p>
      <w:r>
        <w:t>C. Woman</w:t>
      </w:r>
    </w:p>
    <w:p>
      <w:r>
        <w:t>D. Man</w:t>
      </w:r>
    </w:p>
    <w:p>
      <w:pPr>
        <w:pStyle w:val="ListNumber"/>
      </w:pPr>
      <w:r>
        <w:t>Identify the baby of the butterfly in the given picture.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Which of the following is a picture of an igloo?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Who lived in the house of sticks?</w:t>
      </w:r>
    </w:p>
    <w:p>
      <w:r>
        <w:t>A. Sonu</w:t>
      </w:r>
    </w:p>
    <w:p>
      <w:r>
        <w:t>B. Monu</w:t>
      </w:r>
    </w:p>
    <w:p>
      <w:r>
        <w:t>C. Gonu</w:t>
      </w:r>
    </w:p>
    <w:p>
      <w:r>
        <w:t>D. Wolf</w:t>
      </w:r>
    </w:p>
    <w:p>
      <w:pPr>
        <w:pStyle w:val="ListNumber"/>
      </w:pPr>
      <w:r>
        <w:t xml:space="preserve">Why did not the wolf blow the house of bricks? </w:t>
      </w:r>
    </w:p>
    <w:p>
      <w:r>
        <w:t>A. It was too big</w:t>
      </w:r>
    </w:p>
    <w:p>
      <w:r>
        <w:t>B. It was very strong.</w:t>
      </w:r>
    </w:p>
    <w:p>
      <w:r>
        <w:t>C. It was very small</w:t>
      </w:r>
    </w:p>
    <w:p>
      <w:r>
        <w:t>D. It was an underground house</w:t>
      </w:r>
    </w:p>
    <w:p>
      <w:pPr>
        <w:pStyle w:val="ListNumber"/>
      </w:pPr>
      <w:r>
        <w:t>Identify pig in the given picture.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How many pigs were there?</w:t>
      </w:r>
    </w:p>
    <w:p>
      <w:r>
        <w:t>A. 1</w:t>
      </w:r>
    </w:p>
    <w:p>
      <w:r>
        <w:t>B. 2</w:t>
      </w:r>
    </w:p>
    <w:p>
      <w:r>
        <w:t>C. 3</w:t>
      </w:r>
    </w:p>
    <w:p>
      <w:r>
        <w:t>D. 4</w:t>
      </w:r>
    </w:p>
    <w:p>
      <w:pPr>
        <w:pStyle w:val="ListNumber"/>
      </w:pPr>
      <w:r>
        <w:t>Identify the picture of an eel.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Which of the following animal's name start with an alphabet 'C,?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p>
      <w:pPr>
        <w:pStyle w:val="ListNumber"/>
      </w:pPr>
      <w:r>
        <w:t>Amongst the following who wakes up early in the morning?</w:t>
      </w:r>
    </w:p>
    <w:p>
      <w:r>
        <w:t>A. Dog</w:t>
      </w:r>
    </w:p>
    <w:p>
      <w:r>
        <w:t>B. Hen</w:t>
      </w:r>
    </w:p>
    <w:p>
      <w:r>
        <w:t>C. Pig</w:t>
      </w:r>
    </w:p>
    <w:p>
      <w:r>
        <w:t>D. Goat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