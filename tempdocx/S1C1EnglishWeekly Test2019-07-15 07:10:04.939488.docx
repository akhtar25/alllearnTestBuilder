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Shivalik Public School</w:t>
      </w:r>
    </w:p>
    <w:p>
      <w:pPr>
        <w:pStyle w:val="Heading1"/>
      </w:pPr>
      <w:r>
        <w:t>Class 1 - Weekly Test - 2019-06-17</w:t>
      </w:r>
    </w:p>
    <w:p>
      <w:pPr>
        <w:pStyle w:val="Heading2"/>
      </w:pPr>
      <w:r>
        <w:t>English</w:t>
      </w:r>
    </w:p>
    <w:p/>
    <w:p>
      <w:pPr>
        <w:pStyle w:val="ListNumber"/>
      </w:pPr>
      <w:r>
        <w:t>What is the colour of the happy child’s house?</w:t>
      </w:r>
    </w:p>
    <w:p>
      <w:pPr>
        <w:pStyle w:val="ListNumber"/>
      </w:pPr>
      <w:r>
        <w:t>What is the colour of the tree?</w:t>
      </w:r>
    </w:p>
    <w:p>
      <w:pPr>
        <w:pStyle w:val="ListNumber"/>
      </w:pPr>
      <w:r>
        <w:t>What is the colour of the sun?</w:t>
      </w:r>
    </w:p>
    <w:p>
      <w:pPr>
        <w:pStyle w:val="ListNumber"/>
      </w:pPr>
      <w:r>
        <w:t>I am a _____</w:t>
      </w:r>
    </w:p>
    <w:p>
      <w:pPr>
        <w:pStyle w:val="ListNumber"/>
      </w:pPr>
      <w:r>
        <w:t>How do you feel when you get a new dress?</w:t>
      </w:r>
    </w:p>
    <w:p>
      <w:pPr>
        <w:pStyle w:val="ListNumber"/>
      </w:pPr>
      <w:r>
        <w:t>How do you feel when you get hurt?</w:t>
      </w:r>
    </w:p>
    <w:p>
      <w:pPr>
        <w:pStyle w:val="ListNumber"/>
      </w:pPr>
      <w:r>
        <w:t>Identify the baby of the butterfly in the given picture.</w:t>
      </w:r>
    </w:p>
    <w:p>
      <w:pPr>
        <w:pStyle w:val="ListNumber"/>
      </w:pPr>
      <w:r>
        <w:t>Identify pig in the given picture.</w:t>
      </w:r>
    </w:p>
    <w:p>
      <w:pPr>
        <w:pStyle w:val="ListNumber"/>
      </w:pPr>
      <w:r>
        <w:t>How many pigs were there?</w:t>
      </w:r>
    </w:p>
    <w:p>
      <w:pPr>
        <w:pStyle w:val="ListNumber"/>
      </w:pPr>
      <w:r>
        <w:t>Was the wolf good or bad?</w:t>
      </w:r>
    </w:p>
    <w:p>
      <w:pPr>
        <w:pStyle w:val="ListNumber"/>
      </w:pPr>
      <w:r>
        <w:t>Who lived in the house of sticks?</w:t>
      </w:r>
    </w:p>
    <w:p>
      <w:pPr>
        <w:pStyle w:val="ListNumber"/>
      </w:pPr>
      <w:r>
        <w:t xml:space="preserve">Why did not the wolf blow the house of bricks? </w:t>
      </w:r>
    </w:p>
    <w:p>
      <w:pPr>
        <w:pStyle w:val="ListNumber"/>
      </w:pPr>
      <w:r>
        <w:t>Where does a bear live?</w:t>
      </w:r>
    </w:p>
    <w:p>
      <w:pPr>
        <w:pStyle w:val="ListNumber"/>
      </w:pPr>
      <w:r>
        <w:t>Which of the following is a wild animal.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