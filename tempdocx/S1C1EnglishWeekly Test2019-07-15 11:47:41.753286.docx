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Tue, 16 Jul 2019 00:00:00 GMT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