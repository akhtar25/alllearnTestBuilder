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New Logo School</w:t>
      </w:r>
    </w:p>
    <w:p>
      <w:pPr>
        <w:pStyle w:val="Heading1"/>
      </w:pPr>
      <w:r>
        <w:t>Class 1 - Class Feedback - Jul 22, 2020</w:t>
      </w:r>
    </w:p>
    <w:p>
      <w:pPr>
        <w:pStyle w:val="Heading2"/>
      </w:pPr>
      <w:r>
        <w:t>Subject : English</w:t>
      </w:r>
    </w:p>
    <w:p>
      <w:pPr>
        <w:pStyle w:val="Heading3"/>
      </w:pPr>
      <w:r>
        <w:t>Total Marks : 10</w:t>
      </w:r>
    </w:p>
    <w:p/>
    <w:p>
      <w:pPr>
        <w:pStyle w:val="ListNumber"/>
      </w:pPr>
      <w:r>
        <w:t>How do we dry ourselves after taking a bath?</w:t>
      </w:r>
    </w:p>
    <w:p>
      <w:r>
        <w:drawing>
          <wp:inline xmlns:a="http://schemas.openxmlformats.org/drawingml/2006/main" xmlns:pic="http://schemas.openxmlformats.org/drawingml/2006/picture">
            <wp:extent cx="1143000" cy="857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57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 undefined</w:t>
      </w:r>
    </w:p>
    <w:p>
      <w:r>
        <w:t>B. undefined</w:t>
      </w:r>
    </w:p>
    <w:p>
      <w:r>
        <w:t>C. undefined</w:t>
      </w:r>
    </w:p>
    <w:p>
      <w:r>
        <w:t>D. undefined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