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 xml:space="preserve">Class 1 - Weekly Test - 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How do you feel when you get hurt?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B. Sky</w:t>
      </w:r>
    </w:p>
    <w:p>
      <w:r>
        <w:t>C. Woman</w:t>
      </w:r>
    </w:p>
    <w:p>
      <w:r>
        <w:t>D. Man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B. Girl</w:t>
      </w:r>
    </w:p>
    <w:p>
      <w:r>
        <w:t>C. Woman</w:t>
      </w:r>
    </w:p>
    <w:p>
      <w:r>
        <w:t>D. Man</w:t>
      </w:r>
    </w:p>
    <w:p>
      <w:pPr>
        <w:pStyle w:val="ListNumber"/>
      </w:pPr>
      <w:r>
        <w:t>Identify the baby of the butterfly in the given picture.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What did Grandmother and Mohini draw first?</w:t>
      </w:r>
    </w:p>
    <w:p>
      <w:r>
        <w:t>A. Circles</w:t>
      </w:r>
    </w:p>
    <w:p>
      <w:r>
        <w:t>B. Triangles</w:t>
      </w:r>
    </w:p>
    <w:p>
      <w:r>
        <w:t>C. Faces</w:t>
      </w:r>
    </w:p>
    <w:p>
      <w:r>
        <w:t>D. Sparrows</w:t>
      </w:r>
    </w:p>
    <w:p>
      <w:pPr>
        <w:pStyle w:val="ListNumber"/>
      </w:pPr>
      <w:r>
        <w:t>Look at the picture and fill in the blanks.</w:t>
      </w:r>
    </w:p>
    <w:p>
      <w:r>
        <w:t>A. Horse</w:t>
      </w:r>
    </w:p>
    <w:p>
      <w:r>
        <w:t>B. Dog</w:t>
      </w:r>
    </w:p>
    <w:p>
      <w:r>
        <w:t>C. Elephant</w:t>
      </w:r>
    </w:p>
    <w:p>
      <w:r>
        <w:t>D. Cat</w:t>
      </w:r>
    </w:p>
    <w:p>
      <w:pPr>
        <w:pStyle w:val="ListNumber"/>
      </w:pPr>
      <w:r>
        <w:t>What number comes after 4?</w:t>
      </w:r>
    </w:p>
    <w:p>
      <w:r>
        <w:t>A. 3</w:t>
      </w:r>
    </w:p>
    <w:p>
      <w:r>
        <w:t>B. 4</w:t>
      </w:r>
    </w:p>
    <w:p>
      <w:r>
        <w:t>C. 5</w:t>
      </w:r>
    </w:p>
    <w:p>
      <w:r>
        <w:t>D. 6</w:t>
      </w:r>
    </w:p>
    <w:p>
      <w:pPr>
        <w:pStyle w:val="ListNumber"/>
      </w:pPr>
      <w:r>
        <w:t>What did the child see?</w:t>
      </w:r>
    </w:p>
    <w:p>
      <w:r>
        <w:t>A. An eagle</w:t>
      </w:r>
    </w:p>
    <w:p>
      <w:r>
        <w:t>B. Little bird</w:t>
      </w:r>
    </w:p>
    <w:p>
      <w:r>
        <w:t>C. A goat</w:t>
      </w:r>
    </w:p>
    <w:p>
      <w:r>
        <w:t>D. An owl</w:t>
      </w:r>
    </w:p>
    <w:p>
      <w:pPr>
        <w:pStyle w:val="ListNumber"/>
      </w:pPr>
      <w:r>
        <w:t>Where did the chhotu fall?</w:t>
      </w:r>
    </w:p>
    <w:p>
      <w:r>
        <w:t>A. In the river</w:t>
      </w:r>
    </w:p>
    <w:p>
      <w:r>
        <w:t>B. On the rock</w:t>
      </w:r>
    </w:p>
    <w:p>
      <w:r>
        <w:t>C. Into the soft grass</w:t>
      </w:r>
    </w:p>
    <w:p>
      <w:r>
        <w:t xml:space="preserve">D. None of these </w:t>
      </w:r>
    </w:p>
    <w:p>
      <w:pPr>
        <w:pStyle w:val="ListNumber"/>
      </w:pPr>
      <w:r>
        <w:t>Where does a mouse live?</w:t>
      </w:r>
    </w:p>
    <w:p>
      <w:r>
        <w:t>A. Forests</w:t>
      </w:r>
    </w:p>
    <w:p>
      <w:r>
        <w:t>B. Underground</w:t>
      </w:r>
    </w:p>
    <w:p>
      <w:r>
        <w:t>C. Houses</w:t>
      </w:r>
    </w:p>
    <w:p>
      <w:r>
        <w:t>D. All of these</w:t>
      </w:r>
    </w:p>
    <w:p>
      <w:pPr>
        <w:pStyle w:val="ListNumber"/>
      </w:pPr>
      <w:r>
        <w:t>What does a mouse eat?</w:t>
      </w:r>
    </w:p>
    <w:p>
      <w:r>
        <w:t xml:space="preserve">A. Fruits </w:t>
      </w:r>
    </w:p>
    <w:p>
      <w:r>
        <w:t xml:space="preserve">B. Seeds </w:t>
      </w:r>
    </w:p>
    <w:p>
      <w:r>
        <w:t>C. Grain</w:t>
      </w:r>
    </w:p>
    <w:p>
      <w:r>
        <w:t>D. All of these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