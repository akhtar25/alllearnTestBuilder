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1 - Weekly Test - 2019-07-26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40</w:t>
      </w:r>
    </w:p>
    <w:p/>
    <w:p>
      <w:pPr>
        <w:pStyle w:val="ListNumber"/>
      </w:pPr>
      <w:r>
        <w:t>What is the colour of the sun?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I am a _____</w:t>
      </w:r>
    </w:p>
    <w:p>
      <w:r>
        <w:t>B. Sky</w:t>
      </w:r>
    </w:p>
    <w:p>
      <w:r>
        <w:t>C. Woman</w:t>
      </w:r>
    </w:p>
    <w:p>
      <w:r>
        <w:t>D. Man</w:t>
      </w:r>
    </w:p>
    <w:p>
      <w:r>
        <w:t>A. Boy</w:t>
      </w:r>
    </w:p>
    <w:p>
      <w:pPr>
        <w:pStyle w:val="ListNumber"/>
      </w:pPr>
      <w:r>
        <w:t>I am a _____</w:t>
      </w:r>
    </w:p>
    <w:p>
      <w:r>
        <w:t>A. Boy</w:t>
      </w:r>
    </w:p>
    <w:p>
      <w:r>
        <w:t>C. Woman</w:t>
      </w:r>
    </w:p>
    <w:p>
      <w:r>
        <w:t>D. Man</w:t>
      </w:r>
    </w:p>
    <w:p>
      <w:r>
        <w:t>B. Girl</w:t>
      </w:r>
    </w:p>
    <w:p>
      <w:pPr>
        <w:pStyle w:val="ListNumber"/>
      </w:pPr>
      <w:r>
        <w:t>How do you feel when you get a new dress?</w:t>
      </w:r>
    </w:p>
    <w:p>
      <w:r>
        <w:t>A. Sad</w:t>
      </w:r>
    </w:p>
    <w:p>
      <w:r>
        <w:t>C. Confused</w:t>
      </w:r>
    </w:p>
    <w:p>
      <w:r>
        <w:t>D. Angry</w:t>
      </w:r>
    </w:p>
    <w:p>
      <w:r>
        <w:t>B. Happy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