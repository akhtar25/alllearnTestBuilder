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Shivalik Public School</w:t>
      </w:r>
    </w:p>
    <w:p>
      <w:pPr>
        <w:pStyle w:val="Heading1"/>
      </w:pPr>
      <w:r>
        <w:t>Class 1 - Weekly Test - 2019-06-09</w:t>
      </w:r>
    </w:p>
    <w:p>
      <w:pPr>
        <w:pStyle w:val="Heading2"/>
      </w:pPr>
      <w:r>
        <w:t>English</w:t>
      </w:r>
    </w:p>
    <w:p/>
    <w:p>
      <w:pPr>
        <w:pStyle w:val="ListNumber"/>
      </w:pPr>
      <w:r>
        <w:t>What is the colour of the happy child’s house?</w:t>
      </w:r>
    </w:p>
    <w:p>
      <w:r>
        <w:t xml:space="preserve">A. Red </w:t>
      </w:r>
    </w:p>
    <w:p>
      <w:r>
        <w:t xml:space="preserve">B. Blue </w:t>
      </w:r>
    </w:p>
    <w:p>
      <w:r>
        <w:t xml:space="preserve">C. Green </w:t>
      </w:r>
    </w:p>
    <w:p>
      <w:r>
        <w:t>D. Yellow</w:t>
      </w:r>
    </w:p>
    <w:p>
      <w:pPr>
        <w:pStyle w:val="ListNumber"/>
      </w:pPr>
      <w:r>
        <w:t>What is the colour of the tree?</w:t>
      </w:r>
    </w:p>
    <w:p>
      <w:r>
        <w:t xml:space="preserve">A. Red </w:t>
      </w:r>
    </w:p>
    <w:p>
      <w:r>
        <w:t xml:space="preserve">B. Blue </w:t>
      </w:r>
    </w:p>
    <w:p>
      <w:r>
        <w:t xml:space="preserve">C. Green </w:t>
      </w:r>
    </w:p>
    <w:p>
      <w:r>
        <w:t>D. Yellow</w:t>
      </w:r>
    </w:p>
    <w:p>
      <w:pPr>
        <w:pStyle w:val="ListNumber"/>
      </w:pPr>
      <w:r>
        <w:t>What is the colour of the sun?</w:t>
      </w:r>
    </w:p>
    <w:p>
      <w:r>
        <w:t xml:space="preserve">A. Red </w:t>
      </w:r>
    </w:p>
    <w:p>
      <w:r>
        <w:t xml:space="preserve">B. Blue </w:t>
      </w:r>
    </w:p>
    <w:p>
      <w:r>
        <w:t xml:space="preserve">C. Green </w:t>
      </w:r>
    </w:p>
    <w:p>
      <w:r>
        <w:t>D. Yellow</w:t>
      </w:r>
    </w:p>
    <w:p>
      <w:pPr>
        <w:pStyle w:val="ListNumber"/>
      </w:pPr>
      <w:r>
        <w:t>How do you feel when you get a new dress?</w:t>
      </w:r>
    </w:p>
    <w:p>
      <w:r>
        <w:t>A. Sad</w:t>
      </w:r>
    </w:p>
    <w:p>
      <w:r>
        <w:t>B. Happy</w:t>
      </w:r>
    </w:p>
    <w:p>
      <w:r>
        <w:t>C. Confused</w:t>
      </w:r>
    </w:p>
    <w:p>
      <w:r>
        <w:t>D. Angry</w:t>
      </w:r>
    </w:p>
    <w:p>
      <w:pPr>
        <w:pStyle w:val="ListNumber"/>
      </w:pPr>
      <w:r>
        <w:t>How do you feel when you get hurt?</w:t>
      </w:r>
    </w:p>
    <w:p>
      <w:r>
        <w:t>A. Sad</w:t>
      </w:r>
    </w:p>
    <w:p>
      <w:r>
        <w:t>B. Happy</w:t>
      </w:r>
    </w:p>
    <w:p>
      <w:r>
        <w:t>C. Confused</w:t>
      </w:r>
    </w:p>
    <w:p>
      <w:r>
        <w:t>D. Angry</w:t>
      </w:r>
    </w:p>
    <w:p>
      <w:pPr>
        <w:pStyle w:val="ListNumber"/>
      </w:pPr>
      <w:r>
        <w:t>I am a _____</w:t>
      </w:r>
    </w:p>
    <w:p>
      <w:r>
        <w:t>A. Boy</w:t>
      </w:r>
    </w:p>
    <w:p>
      <w:r>
        <w:t>B. Sky</w:t>
      </w:r>
    </w:p>
    <w:p>
      <w:r>
        <w:t>C. Woman</w:t>
      </w:r>
    </w:p>
    <w:p>
      <w:r>
        <w:t>D. Man</w:t>
      </w:r>
    </w:p>
    <w:p>
      <w:pPr>
        <w:pStyle w:val="ListNumber"/>
      </w:pPr>
      <w:r>
        <w:t>What did the big wolf say to the pigs?</w:t>
      </w:r>
    </w:p>
    <w:p>
      <w:r>
        <w:t>A. I will eat you small pigs.</w:t>
      </w:r>
    </w:p>
    <w:p>
      <w:r>
        <w:t>B. I will eat your food.</w:t>
      </w:r>
    </w:p>
    <w:p>
      <w:r>
        <w:t>C. I will huff and puff and I will blow your house down</w:t>
      </w:r>
    </w:p>
    <w:p>
      <w:r>
        <w:t>D. Let's come to my home.</w:t>
      </w:r>
    </w:p>
    <w:p>
      <w:pPr>
        <w:pStyle w:val="ListNumber"/>
      </w:pPr>
      <w:r>
        <w:t>Was the wolf good or bad?</w:t>
      </w:r>
    </w:p>
    <w:p>
      <w:r>
        <w:t>A. Good</w:t>
      </w:r>
    </w:p>
    <w:p>
      <w:r>
        <w:t>B. Bad</w:t>
      </w:r>
    </w:p>
    <w:p>
      <w:r>
        <w:t xml:space="preserve">C. </w:t>
      </w:r>
    </w:p>
    <w:p>
      <w:r>
        <w:t xml:space="preserve">D.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