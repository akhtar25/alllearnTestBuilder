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6 - Weekly Test - 2019-10-25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60</w:t>
      </w:r>
    </w:p>
    <w:p/>
    <w:p>
      <w:pPr>
        <w:pStyle w:val="ListNumber"/>
      </w:pPr>
      <w:r>
        <w:t>What type of master the dog was searching?</w:t>
      </w:r>
    </w:p>
    <w:p>
      <w:r>
        <w:t>A. Stronger than anyone else</w:t>
      </w:r>
    </w:p>
    <w:p>
      <w:r>
        <w:t xml:space="preserve">B. Decent </w:t>
      </w:r>
    </w:p>
    <w:p>
      <w:r>
        <w:t xml:space="preserve">C. Jolly </w:t>
      </w:r>
    </w:p>
    <w:p>
      <w:r>
        <w:t xml:space="preserve">D. Entertaining </w:t>
      </w:r>
    </w:p>
    <w:p>
      <w:pPr>
        <w:pStyle w:val="ListNumber"/>
      </w:pPr>
      <w:r>
        <w:t>Who had frightened the wolf?</w:t>
      </w:r>
    </w:p>
    <w:p>
      <w:r>
        <w:t xml:space="preserve">A. A bear </w:t>
      </w:r>
    </w:p>
    <w:p>
      <w:r>
        <w:t xml:space="preserve">B. A monkey </w:t>
      </w:r>
    </w:p>
    <w:p>
      <w:r>
        <w:t xml:space="preserve">C. An elephant </w:t>
      </w:r>
    </w:p>
    <w:p>
      <w:r>
        <w:t xml:space="preserve">D. Lion  </w:t>
      </w:r>
    </w:p>
    <w:p>
      <w:pPr>
        <w:pStyle w:val="ListNumber"/>
      </w:pPr>
      <w:r>
        <w:t>Why did the dog and the bear stop before to kill a cow?</w:t>
        <w:br/>
        <w:br/>
      </w:r>
    </w:p>
    <w:p>
      <w:r>
        <w:t xml:space="preserve">A. Because they  heard the voice of a lion </w:t>
      </w:r>
    </w:p>
    <w:p>
      <w:r>
        <w:t xml:space="preserve">B. They were thirsty </w:t>
      </w:r>
    </w:p>
    <w:p>
      <w:r>
        <w:t xml:space="preserve">C. They wanted to sleep </w:t>
      </w:r>
    </w:p>
    <w:p>
      <w:r>
        <w:t xml:space="preserve">D. None of these  </w:t>
      </w:r>
    </w:p>
    <w:p>
      <w:pPr>
        <w:pStyle w:val="ListNumber"/>
      </w:pPr>
      <w:r>
        <w:t>After the bear, the Dog decided to take up service with____</w:t>
      </w:r>
    </w:p>
    <w:p>
      <w:r>
        <w:t xml:space="preserve">A. the octopus </w:t>
      </w:r>
    </w:p>
    <w:p>
      <w:r>
        <w:t xml:space="preserve">B. the deer </w:t>
      </w:r>
    </w:p>
    <w:p>
      <w:r>
        <w:t xml:space="preserve">C. the lion </w:t>
      </w:r>
    </w:p>
    <w:p>
      <w:r>
        <w:t xml:space="preserve">D. All of the above </w:t>
      </w:r>
    </w:p>
    <w:p>
      <w:pPr>
        <w:pStyle w:val="ListNumber"/>
      </w:pPr>
      <w:r>
        <w:t>Dog is _______ animal.</w:t>
        <w:br/>
        <w:br/>
      </w:r>
    </w:p>
    <w:p>
      <w:r>
        <w:t xml:space="preserve">A. Carnivores </w:t>
      </w:r>
    </w:p>
    <w:p>
      <w:r>
        <w:t xml:space="preserve">B. Herbivores </w:t>
      </w:r>
    </w:p>
    <w:p>
      <w:r>
        <w:t xml:space="preserve">C. Omnivores </w:t>
      </w:r>
    </w:p>
    <w:p>
      <w:r>
        <w:t xml:space="preserve">D. Scavenger </w:t>
      </w:r>
    </w:p>
    <w:p>
      <w:pPr>
        <w:pStyle w:val="ListNumber"/>
      </w:pPr>
      <w:r>
        <w:t>Dogs were first used for______</w:t>
      </w:r>
    </w:p>
    <w:p>
      <w:r>
        <w:t xml:space="preserve">A. Fetching </w:t>
      </w:r>
    </w:p>
    <w:p>
      <w:r>
        <w:t xml:space="preserve">B. Hunting </w:t>
      </w:r>
    </w:p>
    <w:p>
      <w:r>
        <w:t>C. Domestic work</w:t>
      </w:r>
    </w:p>
    <w:p>
      <w:r>
        <w:t xml:space="preserve">D. All the above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