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7 - Weekly Test - 2019-10-25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130</w:t>
      </w:r>
    </w:p>
    <w:p/>
    <w:p>
      <w:pPr>
        <w:pStyle w:val="ListNumber"/>
      </w:pPr>
      <w:r>
        <w:t>Messengers were sent throughout the kingdom?</w:t>
      </w:r>
    </w:p>
    <w:p>
      <w:r>
        <w:t>A. To fetch wise men</w:t>
      </w:r>
    </w:p>
    <w:p>
      <w:r>
        <w:t>B. To find answers to the questions</w:t>
      </w:r>
    </w:p>
    <w:p>
      <w:r>
        <w:t xml:space="preserve">C. To look for the wise hermit </w:t>
      </w:r>
    </w:p>
    <w:p>
      <w:r>
        <w:t>D. To announce a reward for those who could answer  the question</w:t>
      </w:r>
    </w:p>
    <w:p>
      <w:pPr>
        <w:pStyle w:val="ListNumber"/>
      </w:pPr>
      <w:r>
        <w:t>Why did the king want to know answers to three questions?</w:t>
      </w:r>
    </w:p>
    <w:p>
      <w:r>
        <w:t xml:space="preserve">A. Because he was sad </w:t>
      </w:r>
    </w:p>
    <w:p>
      <w:r>
        <w:t xml:space="preserve">B. King wanted to gain knowledge </w:t>
      </w:r>
    </w:p>
    <w:p>
      <w:r>
        <w:t>C. He thought that he would never fail once he knew the answers.</w:t>
      </w:r>
    </w:p>
    <w:p>
      <w:r>
        <w:t xml:space="preserve">D. King  was trying to test knowledge  of others </w:t>
      </w:r>
    </w:p>
    <w:p>
      <w:pPr>
        <w:pStyle w:val="ListNumber"/>
      </w:pPr>
      <w:r>
        <w:t>Why the king was not satisfied by the answers of all wise men?</w:t>
        <w:br/>
        <w:br/>
      </w:r>
    </w:p>
    <w:p>
      <w:r>
        <w:t xml:space="preserve">A. They were  annoying </w:t>
      </w:r>
    </w:p>
    <w:p>
      <w:r>
        <w:t xml:space="preserve">B. Answers were so varied </w:t>
      </w:r>
    </w:p>
    <w:p>
      <w:r>
        <w:t>C. Incorrect answers</w:t>
      </w:r>
    </w:p>
    <w:p>
      <w:r>
        <w:t xml:space="preserve">D. None of the above </w:t>
      </w:r>
    </w:p>
    <w:p>
      <w:pPr>
        <w:pStyle w:val="ListNumber"/>
      </w:pPr>
      <w:r>
        <w:t>Who was the bearded man?</w:t>
      </w:r>
    </w:p>
    <w:p>
      <w:r>
        <w:t xml:space="preserve">A. A Soldier </w:t>
      </w:r>
    </w:p>
    <w:p>
      <w:r>
        <w:t xml:space="preserve">B. A female  </w:t>
      </w:r>
    </w:p>
    <w:p>
      <w:r>
        <w:t xml:space="preserve">C. A wise man </w:t>
      </w:r>
    </w:p>
    <w:p>
      <w:r>
        <w:t xml:space="preserve">D. An enemy of king </w:t>
      </w:r>
    </w:p>
    <w:p>
      <w:pPr>
        <w:pStyle w:val="ListNumber"/>
      </w:pPr>
      <w:r>
        <w:t>Who dressed the wounds of enemy of the king?</w:t>
      </w:r>
    </w:p>
    <w:p>
      <w:r>
        <w:t xml:space="preserve">A. A lady </w:t>
      </w:r>
    </w:p>
    <w:p>
      <w:r>
        <w:t>B. Local villager</w:t>
      </w:r>
    </w:p>
    <w:p>
      <w:r>
        <w:t xml:space="preserve">C. King  </w:t>
      </w:r>
    </w:p>
    <w:p>
      <w:r>
        <w:t xml:space="preserve">D. King’s  son </w:t>
      </w:r>
    </w:p>
    <w:p>
      <w:pPr>
        <w:pStyle w:val="ListNumber"/>
      </w:pPr>
      <w:r>
        <w:t>What promise king gave to the bearded man?</w:t>
        <w:br/>
        <w:br/>
      </w:r>
    </w:p>
    <w:p>
      <w:r>
        <w:t xml:space="preserve">A. To give gold coins </w:t>
      </w:r>
    </w:p>
    <w:p>
      <w:r>
        <w:t xml:space="preserve">B. To back his property </w:t>
      </w:r>
    </w:p>
    <w:p>
      <w:r>
        <w:t>C. He would send his servants and his own doctor to look after him</w:t>
      </w:r>
    </w:p>
    <w:p>
      <w:r>
        <w:t>D. Both B  and C</w:t>
      </w:r>
    </w:p>
    <w:p>
      <w:pPr>
        <w:pStyle w:val="ListNumber"/>
      </w:pPr>
      <w:r>
        <w:t>What is the synonym of “forgive”?</w:t>
      </w:r>
    </w:p>
    <w:p>
      <w:r>
        <w:t xml:space="preserve">A. Hate </w:t>
      </w:r>
    </w:p>
    <w:p>
      <w:r>
        <w:t xml:space="preserve">B. Attack </w:t>
      </w:r>
    </w:p>
    <w:p>
      <w:r>
        <w:t xml:space="preserve">C. Pardon </w:t>
      </w:r>
    </w:p>
    <w:p>
      <w:r>
        <w:t xml:space="preserve">D. Injured </w:t>
      </w:r>
    </w:p>
    <w:p>
      <w:pPr>
        <w:pStyle w:val="ListNumber"/>
      </w:pPr>
      <w:r>
        <w:t>Meaning of “Pity”?</w:t>
      </w:r>
    </w:p>
    <w:p>
      <w:r>
        <w:t xml:space="preserve">A. Feel sorry for </w:t>
      </w:r>
    </w:p>
    <w:p>
      <w:r>
        <w:t>B. Smiling</w:t>
      </w:r>
    </w:p>
    <w:p>
      <w:r>
        <w:t>C. Showing anger</w:t>
      </w:r>
    </w:p>
    <w:p>
      <w:r>
        <w:t xml:space="preserve">D. Excited about something </w:t>
      </w:r>
    </w:p>
    <w:p>
      <w:pPr>
        <w:pStyle w:val="ListNumber"/>
      </w:pPr>
      <w:r>
        <w:t>The ____ said that only fresh evidence would make him change his ____  (judge).</w:t>
      </w:r>
    </w:p>
    <w:p>
      <w:r>
        <w:t xml:space="preserve">A. Judge,  house </w:t>
      </w:r>
    </w:p>
    <w:p>
      <w:r>
        <w:t xml:space="preserve">B. Judge , judgment </w:t>
      </w:r>
    </w:p>
    <w:p>
      <w:r>
        <w:t xml:space="preserve">C. Woman, home </w:t>
      </w:r>
    </w:p>
    <w:p>
      <w:r>
        <w:t xml:space="preserve">D. Hitler , mind </w:t>
      </w:r>
    </w:p>
    <w:p>
      <w:pPr>
        <w:pStyle w:val="ListNumber"/>
      </w:pPr>
      <w:r>
        <w:t>Hermits are _____ men.</w:t>
        <w:br/>
        <w:br/>
      </w:r>
    </w:p>
    <w:p>
      <w:r>
        <w:t>A. Clever</w:t>
      </w:r>
    </w:p>
    <w:p>
      <w:r>
        <w:t xml:space="preserve">B. Selfish </w:t>
      </w:r>
    </w:p>
    <w:p>
      <w:r>
        <w:t xml:space="preserve">C. Sad </w:t>
      </w:r>
    </w:p>
    <w:p>
      <w:r>
        <w:t xml:space="preserve">D. Wise </w:t>
      </w:r>
    </w:p>
    <w:p>
      <w:pPr>
        <w:pStyle w:val="ListNumber"/>
      </w:pPr>
      <w:r>
        <w:t>Who is Mridu?</w:t>
      </w:r>
    </w:p>
    <w:p>
      <w:r>
        <w:t xml:space="preserve">A. The  young girl </w:t>
      </w:r>
    </w:p>
    <w:p>
      <w:r>
        <w:t xml:space="preserve">B. An elder boy </w:t>
      </w:r>
    </w:p>
    <w:p>
      <w:r>
        <w:t xml:space="preserve">C. An old man </w:t>
      </w:r>
    </w:p>
    <w:p>
      <w:r>
        <w:t xml:space="preserve">D. None of these </w:t>
      </w:r>
    </w:p>
    <w:p>
      <w:pPr>
        <w:pStyle w:val="ListNumber"/>
      </w:pPr>
      <w:r>
        <w:t>What is the secret that Meena shares with Mridu in the backyard?</w:t>
        <w:br/>
        <w:br/>
      </w:r>
    </w:p>
    <w:p>
      <w:r>
        <w:t xml:space="preserve">A. They went to jungle </w:t>
      </w:r>
    </w:p>
    <w:p>
      <w:r>
        <w:t xml:space="preserve">B. They had a kitten in the backyard </w:t>
      </w:r>
    </w:p>
    <w:p>
      <w:r>
        <w:t xml:space="preserve">C. They planned for a trip </w:t>
      </w:r>
    </w:p>
    <w:p>
      <w:r>
        <w:t xml:space="preserve">D. All of these </w:t>
      </w:r>
    </w:p>
    <w:p>
      <w:pPr>
        <w:pStyle w:val="ListNumber"/>
      </w:pPr>
      <w:r>
        <w:t>Who is Mahendran?</w:t>
        <w:br/>
        <w:br/>
      </w:r>
    </w:p>
    <w:p>
      <w:r>
        <w:t xml:space="preserve">A. The kitten </w:t>
      </w:r>
    </w:p>
    <w:p>
      <w:r>
        <w:t xml:space="preserve">B. The young boy </w:t>
      </w:r>
    </w:p>
    <w:p>
      <w:r>
        <w:t xml:space="preserve">C. The girl </w:t>
      </w:r>
    </w:p>
    <w:p>
      <w:r>
        <w:t>D. The grandmother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