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2 - Weekly Test - Dec 02,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70</w:t>
      </w:r>
    </w:p>
    <w:p/>
    <w:p>
      <w:pPr>
        <w:pStyle w:val="ListNumber"/>
      </w:pPr>
      <w:r>
        <w:t>This is a test question</w:t>
      </w:r>
    </w:p>
    <w:p>
      <w:r>
        <w:t>A. 1</w:t>
      </w:r>
    </w:p>
    <w:p>
      <w:r>
        <w:t>B. 6669976</w:t>
      </w:r>
    </w:p>
    <w:p>
      <w:r>
        <w:t>C. 3</w:t>
      </w:r>
    </w:p>
    <w:p>
      <w:r>
        <w:t>D. 4</w:t>
      </w:r>
    </w:p>
    <w:p>
      <w:pPr>
        <w:pStyle w:val="ListNumber"/>
      </w:pPr>
      <w:r>
        <w:t>what is this?</w:t>
      </w:r>
    </w:p>
    <w:p>
      <w:r>
        <w:t>A. A</w:t>
      </w:r>
    </w:p>
    <w:p>
      <w:r>
        <w:t>B. B</w:t>
      </w:r>
    </w:p>
    <w:p>
      <w:r>
        <w:t>D. D</w:t>
      </w:r>
    </w:p>
    <w:p>
      <w:r>
        <w:t>C. C</w:t>
      </w:r>
    </w:p>
    <w:p>
      <w:pPr>
        <w:pStyle w:val="ListNumber"/>
      </w:pPr>
      <w:r>
        <w:t>New Question with image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