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Gurukool Kids</w:t>
      </w:r>
    </w:p>
    <w:p>
      <w:pPr>
        <w:pStyle w:val="Heading1"/>
      </w:pPr>
      <w:r>
        <w:t>Class 8 - Weekly Test - 2019-10-29</w:t>
      </w:r>
    </w:p>
    <w:p>
      <w:pPr>
        <w:pStyle w:val="Heading2"/>
      </w:pPr>
      <w:r>
        <w:t>Subject : Mathematics</w:t>
      </w:r>
    </w:p>
    <w:p>
      <w:pPr>
        <w:pStyle w:val="Heading3"/>
      </w:pPr>
      <w:r>
        <w:t>Total Marks : 60</w:t>
      </w:r>
    </w:p>
    <w:p/>
    <w:p>
      <w:pPr>
        <w:pStyle w:val="ListNumber"/>
      </w:pPr>
      <w:r>
        <w:t>How many terms are there in the expression 9x+2y?</w:t>
      </w:r>
    </w:p>
    <w:p>
      <w:r>
        <w:t>A. 1</w:t>
      </w:r>
    </w:p>
    <w:p>
      <w:r>
        <w:t>C. 3</w:t>
      </w:r>
    </w:p>
    <w:p>
      <w:r>
        <w:t>D. 4</w:t>
      </w:r>
    </w:p>
    <w:p>
      <w:r>
        <w:t>B. 2</w:t>
      </w:r>
    </w:p>
    <w:p>
      <w:pPr>
        <w:pStyle w:val="ListNumber"/>
      </w:pPr>
      <w:r>
        <w:t>Find the coefficients of x in the terms -2x and 8y+9x</w:t>
      </w:r>
    </w:p>
    <w:p>
      <w:r>
        <w:t>A. -2 and 8</w:t>
      </w:r>
    </w:p>
    <w:p>
      <w:r>
        <w:t>C. 2 and 8</w:t>
      </w:r>
    </w:p>
    <w:p>
      <w:r>
        <w:t>D. 2 and 9</w:t>
      </w:r>
    </w:p>
    <w:p>
      <w:r>
        <w:t>B. -2 and 9</w:t>
      </w:r>
    </w:p>
    <w:p>
      <w:pPr>
        <w:pStyle w:val="ListNumber"/>
      </w:pPr>
      <w:r>
        <w:t>Find the coefficients of x in the terms -2x and 8y+9x</w:t>
      </w:r>
    </w:p>
    <w:p>
      <w:r>
        <w:t>A. -2 and 8</w:t>
      </w:r>
    </w:p>
    <w:p>
      <w:r>
        <w:t>C. 2 and 8</w:t>
      </w:r>
    </w:p>
    <w:p>
      <w:r>
        <w:t>D. 2 and 9</w:t>
      </w:r>
    </w:p>
    <w:p>
      <w:r>
        <w:t>B. -2 and 9</w:t>
      </w:r>
    </w:p>
    <w:p>
      <w:pPr>
        <w:pStyle w:val="ListNumber"/>
      </w:pPr>
      <w:r>
        <w:t xml:space="preserve">Which of the following is not an example of a polynomial expression?                                               </w:t>
      </w:r>
    </w:p>
    <w:p>
      <w:r>
        <w:t>A. a%2Bb%2Bc%2Bd</w:t>
      </w:r>
    </w:p>
    <w:p>
      <w:r>
        <w:t>B. 2xyz-10</w:t>
      </w:r>
    </w:p>
    <w:p>
      <w:r>
        <w:t>C. 4x%2B9y%2B7z</w:t>
      </w:r>
    </w:p>
    <w:p>
      <w:r>
        <w:t>D. -7z</w:t>
      </w:r>
    </w:p>
    <w:p>
      <w:pPr>
        <w:pStyle w:val="ListNumber"/>
      </w:pPr>
      <w:r>
        <w:t>Which of the following is an unlike term to \(7x^2\)?</w:t>
      </w:r>
    </w:p>
    <w:p>
      <w:r>
        <w:t>A. \(2x^2\)</w:t>
      </w:r>
    </w:p>
    <w:p>
      <w:r>
        <w:t>B. \(11x^2\)</w:t>
      </w:r>
    </w:p>
    <w:p>
      <w:r>
        <w:t>C. \(5x^2\)</w:t>
      </w:r>
    </w:p>
    <w:p>
      <w:r>
        <w:t>D. 7x</w:t>
      </w:r>
    </w:p>
    <w:p>
      <w:pPr>
        <w:pStyle w:val="ListNumber"/>
      </w:pPr>
      <w:r>
        <w:t>In the given rectangle l is the length, and b is breadth. If the length of the rectangle is increased by 5 units, i.e., (l+5) and breadth is decreased by 3 units, i.e., (b – 3) units, the area of the new rectangle will be</w:t>
      </w:r>
    </w:p>
    <w:p>
      <w:r>
        <w:t>A. (l+b)(l-b)</w:t>
      </w:r>
    </w:p>
    <w:p>
      <w:r>
        <w:t>B. 5lx3b</w:t>
      </w:r>
    </w:p>
    <w:p>
      <w:r>
        <w:t>D. 5l-3b</w:t>
      </w:r>
    </w:p>
    <w:p>
      <w:r>
        <w:t>C. (l+5)(b-3)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