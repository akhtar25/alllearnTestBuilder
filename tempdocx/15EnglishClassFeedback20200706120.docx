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Dummy Public School</w:t>
      </w:r>
    </w:p>
    <w:p>
      <w:pPr>
        <w:pStyle w:val="Heading1"/>
      </w:pPr>
      <w:r>
        <w:t>Class 5 - Class Feedback - Jul 06, 2020</w:t>
      </w:r>
    </w:p>
    <w:p>
      <w:pPr>
        <w:pStyle w:val="Heading2"/>
      </w:pPr>
      <w:r>
        <w:t>Subject : English</w:t>
      </w:r>
    </w:p>
    <w:p>
      <w:pPr>
        <w:pStyle w:val="Heading3"/>
      </w:pPr>
      <w:r>
        <w:t>Total Marks : 120</w:t>
      </w:r>
    </w:p>
    <w:p/>
    <w:p>
      <w:pPr>
        <w:pStyle w:val="ListNumber"/>
      </w:pPr>
      <w:r>
        <w:t>What thing is cold, sweet, creamy and wonderful to eat?</w:t>
      </w:r>
    </w:p>
    <w:p>
      <w:r>
        <w:drawing>
          <wp:inline xmlns:a="http://schemas.openxmlformats.org/drawingml/2006/main" xmlns:pic="http://schemas.openxmlformats.org/drawingml/2006/picture">
            <wp:extent cx="1143000" cy="9640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640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A. Pasta </w:t>
      </w:r>
    </w:p>
    <w:p>
      <w:r>
        <w:t xml:space="preserve">B. Cold coffee </w:t>
      </w:r>
    </w:p>
    <w:p>
      <w:r>
        <w:t xml:space="preserve">C. Juice </w:t>
      </w:r>
    </w:p>
    <w:p>
      <w:r>
        <w:t>D. Ice- cream</w:t>
      </w:r>
    </w:p>
    <w:p>
      <w:pPr>
        <w:pStyle w:val="ListNumber"/>
      </w:pPr>
      <w:r>
        <w:t>Name the different flavours of ice-cream the Icecream Man had in his cart.</w:t>
      </w:r>
    </w:p>
    <w:p>
      <w:r>
        <w:drawing>
          <wp:inline xmlns:a="http://schemas.openxmlformats.org/drawingml/2006/main" xmlns:pic="http://schemas.openxmlformats.org/drawingml/2006/picture">
            <wp:extent cx="1143000" cy="7040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040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 undefined</w:t>
      </w:r>
    </w:p>
    <w:p>
      <w:r>
        <w:t>B. undefined</w:t>
      </w:r>
    </w:p>
    <w:p>
      <w:r>
        <w:t>C. undefined</w:t>
      </w:r>
    </w:p>
    <w:p>
      <w:r>
        <w:t>D. undefined</w:t>
      </w:r>
    </w:p>
    <w:p>
      <w:pPr>
        <w:pStyle w:val="ListNumber"/>
      </w:pPr>
      <w:r>
        <w:t>Which of the following is not an indoor activity?</w:t>
      </w:r>
    </w:p>
    <w:p>
      <w:r>
        <w:drawing>
          <wp:inline xmlns:a="http://schemas.openxmlformats.org/drawingml/2006/main" xmlns:pic="http://schemas.openxmlformats.org/drawingml/2006/picture">
            <wp:extent cx="1143000" cy="116416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641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 undefined</w:t>
      </w:r>
    </w:p>
    <w:p>
      <w:r>
        <w:t>B. undefined</w:t>
      </w:r>
    </w:p>
    <w:p>
      <w:r>
        <w:t>C. undefined</w:t>
      </w:r>
    </w:p>
    <w:p>
      <w:r>
        <w:t>D. undefined</w:t>
      </w:r>
    </w:p>
    <w:p>
      <w:pPr>
        <w:pStyle w:val="ListNumber"/>
      </w:pPr>
      <w:r>
        <w:t>Who do you think your shadow looks like?</w:t>
      </w:r>
    </w:p>
    <w:p>
      <w:r>
        <w:drawing>
          <wp:inline xmlns:a="http://schemas.openxmlformats.org/drawingml/2006/main" xmlns:pic="http://schemas.openxmlformats.org/drawingml/2006/picture">
            <wp:extent cx="1143000" cy="76080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608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A. like my mother </w:t>
      </w:r>
    </w:p>
    <w:p>
      <w:r>
        <w:t xml:space="preserve">B. like my father </w:t>
      </w:r>
    </w:p>
    <w:p>
      <w:r>
        <w:t xml:space="preserve">C. like me </w:t>
      </w:r>
    </w:p>
    <w:p>
      <w:r>
        <w:t xml:space="preserve">D. like my uncle </w:t>
      </w:r>
    </w:p>
    <w:p>
      <w:pPr>
        <w:pStyle w:val="ListNumber"/>
      </w:pPr>
      <w:r>
        <w:t>What time of the day do you think it is when your shadow is the tallest?</w:t>
      </w:r>
    </w:p>
    <w:p>
      <w:r>
        <w:drawing>
          <wp:inline xmlns:a="http://schemas.openxmlformats.org/drawingml/2006/main" xmlns:pic="http://schemas.openxmlformats.org/drawingml/2006/picture">
            <wp:extent cx="1143000" cy="8572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A. afternoon </w:t>
      </w:r>
    </w:p>
    <w:p>
      <w:r>
        <w:t xml:space="preserve">B. morning </w:t>
      </w:r>
    </w:p>
    <w:p>
      <w:r>
        <w:t xml:space="preserve">C. evening </w:t>
      </w:r>
    </w:p>
    <w:p>
      <w:r>
        <w:t xml:space="preserve">D. night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pn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