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 xml:space="preserve">Class 7 - Weekly Test - 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Why did the king want no more talk about the hilsa-fish?</w:t>
      </w:r>
    </w:p>
    <w:p>
      <w:r>
        <w:t xml:space="preserve">A. he did not like the taste of Hilsa fish </w:t>
      </w:r>
    </w:p>
    <w:p>
      <w:r>
        <w:t>B. He was getting annoyed with all the talk about hilsa-fish.</w:t>
      </w:r>
    </w:p>
    <w:p>
      <w:r>
        <w:t>C. he did not like the smell of hilsa fish</w:t>
      </w:r>
    </w:p>
    <w:p>
      <w:r>
        <w:t xml:space="preserve">D. because Hilsa fish was poisonous </w:t>
      </w:r>
    </w:p>
    <w:p>
      <w:pPr>
        <w:pStyle w:val="ListNumber"/>
      </w:pPr>
      <w:r>
        <w:t>The king lost his temper easily</w:t>
      </w:r>
    </w:p>
    <w:p>
      <w:r>
        <w:t>A. TRUE</w:t>
      </w:r>
    </w:p>
    <w:p>
      <w:r>
        <w:t>B. FALSE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What did the king ask Gopal to do to prove that he was clever?</w:t>
      </w:r>
    </w:p>
    <w:p>
      <w:r>
        <w:t>A. Gopal was asked to buy a huge hilsa- fish and bring it to the palace without anyone asking anything about the fish</w:t>
      </w:r>
    </w:p>
    <w:p>
      <w:r>
        <w:t xml:space="preserve">B. king told him to buy a huge hilsa fish without any cost </w:t>
      </w:r>
    </w:p>
    <w:p>
      <w:r>
        <w:t xml:space="preserve">C. because gopal always used to compare himself with the king </w:t>
      </w:r>
    </w:p>
    <w:p>
      <w:r>
        <w:t xml:space="preserve">D. none of these </w:t>
      </w:r>
    </w:p>
    <w:p>
      <w:pPr>
        <w:pStyle w:val="ListNumber"/>
      </w:pPr>
      <w:r>
        <w:t>What things did Gopal do before he went to buy his hilsa-fish?</w:t>
      </w:r>
    </w:p>
    <w:p>
      <w:r>
        <w:t>A. Gopal half-shaved his face</w:t>
      </w:r>
    </w:p>
    <w:p>
      <w:r>
        <w:t>B. smeared himself with ash</w:t>
      </w:r>
    </w:p>
    <w:p>
      <w:r>
        <w:t>C. wore disgraceful rags</w:t>
      </w:r>
    </w:p>
    <w:p>
      <w:r>
        <w:t>D. all of the above</w:t>
      </w:r>
    </w:p>
    <w:p>
      <w:pPr>
        <w:pStyle w:val="ListNumber"/>
      </w:pPr>
      <w:r>
        <w:t>How did Gopal get inside the palace to see the king after he had bought the fish?</w:t>
      </w:r>
    </w:p>
    <w:p>
      <w:r>
        <w:t>A. When the guards did not let him in, he began to dance and sing loudly</w:t>
      </w:r>
    </w:p>
    <w:p>
      <w:r>
        <w:t xml:space="preserve">B. simply he just told the guards that he is gopal  the courtier </w:t>
      </w:r>
    </w:p>
    <w:p>
      <w:r>
        <w:t xml:space="preserve">C. he gave bribe to the guard to get entered in the court </w:t>
      </w:r>
    </w:p>
    <w:p>
      <w:r>
        <w:t>D. all of the above</w:t>
      </w:r>
    </w:p>
    <w:p>
      <w:pPr>
        <w:pStyle w:val="ListNumber"/>
      </w:pPr>
      <w:r>
        <w:t>What did the other people think about Gopal when he went to buy his hilsa fish?</w:t>
      </w:r>
    </w:p>
    <w:p>
      <w:r>
        <w:t>A. Some people found him comical</w:t>
      </w:r>
    </w:p>
    <w:p>
      <w:r>
        <w:t>B. others thought he was a madman</w:t>
      </w:r>
    </w:p>
    <w:p>
      <w:r>
        <w:t>C. some thought he was a mystic</w:t>
      </w:r>
    </w:p>
    <w:p>
      <w:r>
        <w:t>D. all of the above</w:t>
      </w:r>
    </w:p>
    <w:p>
      <w:pPr>
        <w:pStyle w:val="ListNumber"/>
      </w:pPr>
      <w:r>
        <w:t>Gopal was too poor to afford decent clothes</w:t>
      </w:r>
    </w:p>
    <w:p>
      <w:r>
        <w:t>A. FALSE</w:t>
      </w:r>
    </w:p>
    <w:p>
      <w:r>
        <w:t>B. TRUE</w:t>
      </w:r>
    </w:p>
    <w:p>
      <w:r>
        <w:t xml:space="preserve">C. </w:t>
      </w:r>
    </w:p>
    <w:p>
      <w:r>
        <w:t xml:space="preserve">D. </w:t>
      </w:r>
    </w:p>
    <w:p>
      <w:pPr>
        <w:pStyle w:val="ListNumber"/>
      </w:pPr>
      <w:r>
        <w:t>Who was gopal?</w:t>
      </w:r>
    </w:p>
    <w:p>
      <w:r>
        <w:t xml:space="preserve">A. a courtier </w:t>
      </w:r>
    </w:p>
    <w:p>
      <w:r>
        <w:t xml:space="preserve">B. a fisherman </w:t>
      </w:r>
    </w:p>
    <w:p>
      <w:r>
        <w:t xml:space="preserve">C. a guard of king's palace </w:t>
      </w:r>
    </w:p>
    <w:p>
      <w:r>
        <w:t xml:space="preserve">D. none of these </w:t>
      </w:r>
    </w:p>
    <w:p>
      <w:pPr>
        <w:pStyle w:val="ListNumber"/>
      </w:pPr>
      <w:r>
        <w:t>What was the poet planning to do soon?</w:t>
      </w:r>
    </w:p>
    <w:p>
      <w:r>
        <w:t xml:space="preserve">A. poet was planning to go inside the shed </w:t>
      </w:r>
    </w:p>
    <w:p>
      <w:r>
        <w:t>B. poet was planning to kill the ghost</w:t>
      </w:r>
    </w:p>
    <w:p>
      <w:r>
        <w:t>C. he/she was planning to destroy the shed as soon as possible</w:t>
      </w:r>
    </w:p>
    <w:p>
      <w:r>
        <w:t xml:space="preserve">D. none of these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