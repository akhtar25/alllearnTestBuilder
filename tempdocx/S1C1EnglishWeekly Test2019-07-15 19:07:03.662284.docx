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- 2019-07-31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100</w:t>
      </w:r>
    </w:p>
    <w:p/>
    <w:p>
      <w:pPr>
        <w:pStyle w:val="ListNumber"/>
      </w:pPr>
      <w:r>
        <w:t>Why do we must take a bath?</w:t>
      </w:r>
    </w:p>
    <w:p>
      <w:r>
        <w:t>A. It keeps us unhealthy</w:t>
      </w:r>
    </w:p>
    <w:p>
      <w:r>
        <w:t>B. It keeps us dirty</w:t>
      </w:r>
    </w:p>
    <w:p>
      <w:r>
        <w:t>D. None of these</w:t>
      </w:r>
    </w:p>
    <w:p>
      <w:r>
        <w:t>C. It keeps us clean and healthy</w:t>
      </w:r>
    </w:p>
    <w:p>
      <w:pPr>
        <w:pStyle w:val="ListNumber"/>
      </w:pPr>
      <w:r>
        <w:t>How do we dry ourselves after taking a bath?</w:t>
      </w:r>
    </w:p>
    <w:p>
      <w:r>
        <w:t>B. Run in the garden after a bath</w:t>
      </w:r>
    </w:p>
    <w:p>
      <w:r>
        <w:t>C. With the help of tissue papers</w:t>
      </w:r>
    </w:p>
    <w:p>
      <w:r>
        <w:t xml:space="preserve">D. All of the above </w:t>
      </w:r>
    </w:p>
    <w:p>
      <w:r>
        <w:t>A. With the help of a towel</w:t>
      </w:r>
    </w:p>
    <w:p>
      <w:pPr>
        <w:pStyle w:val="ListNumber"/>
      </w:pPr>
      <w:r>
        <w:t>Hang the wet towel to dry after a bath.</w:t>
      </w:r>
    </w:p>
    <w:p>
      <w:r>
        <w:t>B. No</w:t>
      </w:r>
    </w:p>
    <w:p>
      <w:r>
        <w:t xml:space="preserve">C. </w:t>
      </w:r>
    </w:p>
    <w:p>
      <w:r>
        <w:t xml:space="preserve">D. </w:t>
      </w:r>
    </w:p>
    <w:p>
      <w:r>
        <w:t>A. Yes</w:t>
      </w:r>
    </w:p>
    <w:p>
      <w:pPr>
        <w:pStyle w:val="ListNumber"/>
      </w:pPr>
      <w:r>
        <w:t>How many ears do we have?</w:t>
      </w:r>
    </w:p>
    <w:p>
      <w:r>
        <w:t>A. 1</w:t>
      </w:r>
    </w:p>
    <w:p>
      <w:r>
        <w:t>C. 3</w:t>
      </w:r>
    </w:p>
    <w:p>
      <w:r>
        <w:t>D. 4</w:t>
      </w:r>
    </w:p>
    <w:p>
      <w:r>
        <w:t>B. 2</w:t>
      </w:r>
    </w:p>
    <w:p>
      <w:pPr>
        <w:pStyle w:val="ListNumber"/>
      </w:pPr>
      <w:r>
        <w:t>Which of the following is a picture of a well?</w:t>
      </w:r>
    </w:p>
    <w:p>
      <w:r>
        <w:t>B. B</w:t>
      </w:r>
    </w:p>
    <w:p>
      <w:r>
        <w:t>C. C</w:t>
      </w:r>
    </w:p>
    <w:p>
      <w:r>
        <w:t>D. None of the above</w:t>
      </w:r>
    </w:p>
    <w:p>
      <w:r>
        <w:t>A. A</w:t>
      </w:r>
    </w:p>
    <w:p>
      <w:pPr>
        <w:pStyle w:val="ListNumber"/>
      </w:pPr>
      <w:r>
        <w:t>How many cows are there in the given picture?</w:t>
      </w:r>
    </w:p>
    <w:p>
      <w:r>
        <w:t>A. 6</w:t>
      </w:r>
    </w:p>
    <w:p>
      <w:r>
        <w:t>B. 7</w:t>
      </w:r>
    </w:p>
    <w:p>
      <w:r>
        <w:t>D. 9</w:t>
      </w:r>
    </w:p>
    <w:p>
      <w:r>
        <w:t>C. 8</w:t>
      </w:r>
    </w:p>
    <w:p>
      <w:pPr>
        <w:pStyle w:val="ListNumber"/>
      </w:pPr>
      <w:r>
        <w:t>How many kinds of creatures are there in the poem?</w:t>
      </w:r>
    </w:p>
    <w:p>
      <w:r>
        <w:t>B. 16</w:t>
      </w:r>
    </w:p>
    <w:p>
      <w:r>
        <w:t>C. 17</w:t>
      </w:r>
    </w:p>
    <w:p>
      <w:r>
        <w:t>D. 18</w:t>
      </w:r>
    </w:p>
    <w:p>
      <w:r>
        <w:t>A. 15</w:t>
      </w:r>
    </w:p>
    <w:p>
      <w:pPr>
        <w:pStyle w:val="ListNumber"/>
      </w:pPr>
      <w:r>
        <w:t>Are the seals happy?</w:t>
      </w:r>
    </w:p>
    <w:p>
      <w:r>
        <w:t>A. Yes</w:t>
      </w:r>
    </w:p>
    <w:p>
      <w:r>
        <w:t xml:space="preserve">C. </w:t>
      </w:r>
    </w:p>
    <w:p>
      <w:r>
        <w:t xml:space="preserve">D. </w:t>
      </w:r>
    </w:p>
    <w:p>
      <w:r>
        <w:t>B. No</w:t>
      </w:r>
    </w:p>
    <w:p>
      <w:pPr>
        <w:pStyle w:val="ListNumber"/>
      </w:pPr>
      <w:r>
        <w:t>Which of the following animal's name start with an alphabet 'C,?</w:t>
      </w:r>
    </w:p>
    <w:p>
      <w:r>
        <w:t>B. B</w:t>
      </w:r>
    </w:p>
    <w:p>
      <w:r>
        <w:t>C. C</w:t>
      </w:r>
    </w:p>
    <w:p>
      <w:r>
        <w:t>D. D</w:t>
      </w:r>
    </w:p>
    <w:p>
      <w:r>
        <w:t>A. A</w:t>
      </w:r>
    </w:p>
    <w:p>
      <w:pPr>
        <w:pStyle w:val="ListNumber"/>
      </w:pPr>
      <w:r>
        <w:t>Amongst the following who wakes up early in the morning?</w:t>
      </w:r>
    </w:p>
    <w:p>
      <w:r>
        <w:t>A. Dog</w:t>
      </w:r>
    </w:p>
    <w:p>
      <w:r>
        <w:t>C. Pig</w:t>
      </w:r>
    </w:p>
    <w:p>
      <w:r>
        <w:t>D. Goat</w:t>
      </w:r>
    </w:p>
    <w:p>
      <w:r>
        <w:t>B. Hen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