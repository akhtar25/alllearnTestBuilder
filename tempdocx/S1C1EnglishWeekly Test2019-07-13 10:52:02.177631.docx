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Shivalik Public School</w:t>
      </w:r>
    </w:p>
    <w:p>
      <w:pPr>
        <w:pStyle w:val="Heading1"/>
      </w:pPr>
      <w:r>
        <w:t>Class 1 - Weekly Test - 2019-06-24</w:t>
      </w:r>
    </w:p>
    <w:p>
      <w:pPr>
        <w:pStyle w:val="Heading2"/>
      </w:pPr>
      <w:r>
        <w:t>English</w:t>
      </w:r>
    </w:p>
    <w:p/>
    <w:p>
      <w:pPr>
        <w:pStyle w:val="ListNumber"/>
      </w:pPr>
      <w:r>
        <w:t>What is the colour of the happy child’s house?</w:t>
      </w:r>
    </w:p>
    <w:p>
      <w:r>
        <w:t xml:space="preserve">A. Red </w:t>
      </w:r>
    </w:p>
    <w:p>
      <w:r>
        <w:t xml:space="preserve">B. Blue </w:t>
      </w:r>
    </w:p>
    <w:p>
      <w:r>
        <w:t xml:space="preserve">C. Green </w:t>
      </w:r>
    </w:p>
    <w:p>
      <w:r>
        <w:t>D. Yellow</w:t>
      </w:r>
    </w:p>
    <w:p>
      <w:pPr>
        <w:pStyle w:val="ListNumber"/>
      </w:pPr>
      <w:r>
        <w:t>What is the colour of the tree?</w:t>
      </w:r>
    </w:p>
    <w:p>
      <w:r>
        <w:t xml:space="preserve">A. Red </w:t>
      </w:r>
    </w:p>
    <w:p>
      <w:r>
        <w:t xml:space="preserve">B. Blue </w:t>
      </w:r>
    </w:p>
    <w:p>
      <w:r>
        <w:t xml:space="preserve">C. Green </w:t>
      </w:r>
    </w:p>
    <w:p>
      <w:r>
        <w:t>D. Yellow</w:t>
      </w:r>
    </w:p>
    <w:p>
      <w:pPr>
        <w:pStyle w:val="ListNumber"/>
      </w:pPr>
      <w:r>
        <w:t>What is the colour of the sun?</w:t>
      </w:r>
    </w:p>
    <w:p>
      <w:r>
        <w:t xml:space="preserve">A. Red </w:t>
      </w:r>
    </w:p>
    <w:p>
      <w:r>
        <w:t xml:space="preserve">B. Blue </w:t>
      </w:r>
    </w:p>
    <w:p>
      <w:r>
        <w:t xml:space="preserve">C. Green </w:t>
      </w:r>
    </w:p>
    <w:p>
      <w:r>
        <w:t>D. Yellow</w:t>
      </w:r>
    </w:p>
    <w:p>
      <w:pPr>
        <w:pStyle w:val="ListNumber"/>
      </w:pPr>
      <w:r>
        <w:t>How do you feel when you get a new dress?</w:t>
      </w:r>
    </w:p>
    <w:p>
      <w:r>
        <w:t>A. Sad</w:t>
      </w:r>
    </w:p>
    <w:p>
      <w:r>
        <w:t>B. Happy</w:t>
      </w:r>
    </w:p>
    <w:p>
      <w:r>
        <w:t>C. Confused</w:t>
      </w:r>
    </w:p>
    <w:p>
      <w:r>
        <w:t>D. Angry</w:t>
      </w:r>
    </w:p>
    <w:p>
      <w:pPr>
        <w:pStyle w:val="ListNumber"/>
      </w:pPr>
      <w:r>
        <w:t>How do you feel when you get hurt?</w:t>
      </w:r>
    </w:p>
    <w:p>
      <w:r>
        <w:t>A. Sad</w:t>
      </w:r>
    </w:p>
    <w:p>
      <w:r>
        <w:t>B. Happy</w:t>
      </w:r>
    </w:p>
    <w:p>
      <w:r>
        <w:t>C. Confused</w:t>
      </w:r>
    </w:p>
    <w:p>
      <w:r>
        <w:t>D. Angry</w:t>
      </w:r>
    </w:p>
    <w:p>
      <w:pPr>
        <w:pStyle w:val="ListNumber"/>
      </w:pPr>
      <w:r>
        <w:t>Identify the baby of the butterfly in the given picture.</w:t>
      </w:r>
    </w:p>
    <w:p>
      <w:r>
        <w:t>A. A</w:t>
      </w:r>
    </w:p>
    <w:p>
      <w:r>
        <w:t>B. B</w:t>
      </w:r>
    </w:p>
    <w:p>
      <w:r>
        <w:t>C. C</w:t>
      </w:r>
    </w:p>
    <w:p>
      <w:r>
        <w:t>D. D</w:t>
      </w:r>
    </w:p>
    <w:p>
      <w:pPr>
        <w:pStyle w:val="ListNumber"/>
      </w:pPr>
      <w:r>
        <w:t>Identify the baby of cow in the given picture.</w:t>
      </w:r>
    </w:p>
    <w:p>
      <w:r>
        <w:t>A. A</w:t>
      </w:r>
    </w:p>
    <w:p>
      <w:r>
        <w:t>B. B</w:t>
      </w:r>
    </w:p>
    <w:p>
      <w:r>
        <w:t>C. C</w:t>
      </w:r>
    </w:p>
    <w:p>
      <w:r>
        <w:t>D. D</w:t>
      </w:r>
    </w:p>
    <w:p>
      <w:pPr>
        <w:pStyle w:val="ListNumber"/>
      </w:pPr>
      <w:r>
        <w:t>Which of the following is a picture of an igloo?</w:t>
      </w:r>
    </w:p>
    <w:p>
      <w:r>
        <w:t>A. A</w:t>
      </w:r>
    </w:p>
    <w:p>
      <w:r>
        <w:t>B. B</w:t>
      </w:r>
    </w:p>
    <w:p>
      <w:r>
        <w:t>C. C</w:t>
      </w:r>
    </w:p>
    <w:p>
      <w:r>
        <w:t>D. D</w:t>
      </w:r>
    </w:p>
    <w:p>
      <w:pPr>
        <w:pStyle w:val="ListNumber"/>
      </w:pPr>
      <w:r>
        <w:t>What kind of things we generally see in a fair?</w:t>
      </w:r>
    </w:p>
    <w:p>
      <w:r>
        <w:t>A. Food stalls</w:t>
      </w:r>
    </w:p>
    <w:p>
      <w:r>
        <w:t>B. Rides</w:t>
      </w:r>
    </w:p>
    <w:p>
      <w:r>
        <w:t>C. Balloons</w:t>
      </w:r>
    </w:p>
    <w:p>
      <w:r>
        <w:t>D. All of the above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