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- 2019-10-21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50</w:t>
      </w:r>
    </w:p>
    <w:p/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Who lived in the house of sticks?</w:t>
      </w:r>
    </w:p>
    <w:p>
      <w:r>
        <w:t>A. Sonu</w:t>
      </w:r>
    </w:p>
    <w:p>
      <w:r>
        <w:t>C. Gonu</w:t>
      </w:r>
    </w:p>
    <w:p>
      <w:r>
        <w:t>D. Wolf</w:t>
      </w:r>
    </w:p>
    <w:p>
      <w:r>
        <w:t>B. Monu</w:t>
      </w:r>
    </w:p>
    <w:p>
      <w:pPr>
        <w:pStyle w:val="ListNumber"/>
      </w:pPr>
      <w:r>
        <w:t>Identify pig in the given picture.</w:t>
      </w:r>
    </w:p>
    <w:p>
      <w:r>
        <w:t>B. B</w:t>
      </w:r>
    </w:p>
    <w:p>
      <w:r>
        <w:t>D. D</w:t>
      </w:r>
    </w:p>
    <w:p>
      <w:r>
        <w:t>C. C</w:t>
      </w:r>
    </w:p>
    <w:p>
      <w:r>
        <w:t>A. A</w:t>
      </w:r>
    </w:p>
    <w:p>
      <w:pPr>
        <w:pStyle w:val="ListNumber"/>
      </w:pPr>
      <w:r>
        <w:t>Why did the wolf not blow the house of bricks?</w:t>
      </w:r>
    </w:p>
    <w:p>
      <w:r>
        <w:t>A. It was too big</w:t>
      </w:r>
    </w:p>
    <w:p>
      <w:r>
        <w:t>C. It was very small</w:t>
      </w:r>
    </w:p>
    <w:p>
      <w:r>
        <w:t>D. It was an underground house</w:t>
      </w:r>
    </w:p>
    <w:p>
      <w:r>
        <w:t>B. It was very strong.</w:t>
      </w:r>
    </w:p>
    <w:p>
      <w:pPr>
        <w:pStyle w:val="ListNumber"/>
      </w:pPr>
      <w:r>
        <w:t>Why do we must take a bath?</w:t>
      </w:r>
    </w:p>
    <w:p>
      <w:r>
        <w:t>A. It keeps us unhealthy</w:t>
      </w:r>
    </w:p>
    <w:p>
      <w:r>
        <w:t>B. It keeps us dirty</w:t>
      </w:r>
    </w:p>
    <w:p>
      <w:r>
        <w:t>C. It keeps us clean and healthy</w:t>
      </w:r>
    </w:p>
    <w:p>
      <w:r>
        <w:t>D. None of these</w:t>
      </w:r>
    </w:p>
    <w:p>
      <w:pPr>
        <w:pStyle w:val="ListNumber"/>
      </w:pPr>
      <w:r>
        <w:t>Hang the wet towel to dry after a bath.</w:t>
      </w:r>
    </w:p>
    <w:p>
      <w:r>
        <w:t>A. Yes</w:t>
      </w:r>
    </w:p>
    <w:p>
      <w:r>
        <w:t>B. No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What does the word mean 'dry'?</w:t>
      </w:r>
    </w:p>
    <w:p>
      <w:r>
        <w:t>A. Not wet or moist</w:t>
      </w:r>
    </w:p>
    <w:p>
      <w:r>
        <w:t>B. Free from moisture or liquid</w:t>
      </w:r>
    </w:p>
    <w:p>
      <w:r>
        <w:t>C. Full of moisture</w:t>
      </w:r>
    </w:p>
    <w:p>
      <w:r>
        <w:t>D. Both A and B</w:t>
      </w:r>
    </w:p>
    <w:p>
      <w:pPr>
        <w:pStyle w:val="ListNumber"/>
      </w:pPr>
      <w:r>
        <w:t>Which of the following is a perfect match of 'Shirt'?</w:t>
      </w:r>
    </w:p>
    <w:p>
      <w:r>
        <w:t>A. Shoes</w:t>
      </w:r>
    </w:p>
    <w:p>
      <w:r>
        <w:t>B. shorts</w:t>
      </w:r>
    </w:p>
    <w:p>
      <w:r>
        <w:t>C. Thread</w:t>
      </w:r>
    </w:p>
    <w:p>
      <w:r>
        <w:t>D. Ball</w:t>
      </w:r>
    </w:p>
    <w:p>
      <w:pPr>
        <w:pStyle w:val="ListNumber"/>
      </w:pPr>
      <w:r>
        <w:t>How many ears do we have?</w:t>
      </w:r>
    </w:p>
    <w:p>
      <w:r>
        <w:t>C. 3</w:t>
      </w:r>
    </w:p>
    <w:p>
      <w:r>
        <w:t>D. 4</w:t>
      </w:r>
    </w:p>
    <w:p>
      <w:r>
        <w:t>B. 2</w:t>
      </w:r>
    </w:p>
    <w:p>
      <w:r>
        <w:t>A.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