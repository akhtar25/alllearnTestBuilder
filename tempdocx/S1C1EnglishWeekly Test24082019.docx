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1 - Weekly Test - 2019-08-08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25</w:t>
      </w:r>
    </w:p>
    <w:p/>
    <w:p>
      <w:pPr>
        <w:pStyle w:val="ListNumber"/>
      </w:pPr>
      <w:r>
        <w:t>Name the three friends.</w:t>
      </w:r>
    </w:p>
    <w:p>
      <w:r>
        <w:t>A. Bubble</w:t>
      </w:r>
    </w:p>
    <w:p>
      <w:r>
        <w:t>B. Straw</w:t>
      </w:r>
    </w:p>
    <w:p>
      <w:r>
        <w:t>C. Shoe</w:t>
      </w:r>
    </w:p>
    <w:p>
      <w:r>
        <w:t>D. All of the above</w:t>
      </w:r>
    </w:p>
    <w:p>
      <w:pPr>
        <w:pStyle w:val="ListNumber"/>
      </w:pPr>
      <w:r>
        <w:t>What do we wear on our feet?</w:t>
      </w:r>
    </w:p>
    <w:p>
      <w:r>
        <w:t>A. Shirt</w:t>
      </w:r>
    </w:p>
    <w:p>
      <w:r>
        <w:t>B. Hat</w:t>
      </w:r>
    </w:p>
    <w:p>
      <w:r>
        <w:t>C. Shoes</w:t>
      </w:r>
    </w:p>
    <w:p>
      <w:r>
        <w:t>D. Jacket</w:t>
      </w:r>
    </w:p>
    <w:p>
      <w:pPr>
        <w:pStyle w:val="ListNumber"/>
      </w:pPr>
      <w:r>
        <w:t>Among the following which one will float on water?</w:t>
      </w:r>
    </w:p>
    <w:p>
      <w:r>
        <w:t>A. Stone</w:t>
      </w:r>
    </w:p>
    <w:p>
      <w:r>
        <w:t>B. Spoon</w:t>
      </w:r>
    </w:p>
    <w:p>
      <w:r>
        <w:t>C. Leaf</w:t>
      </w:r>
    </w:p>
    <w:p>
      <w:r>
        <w:t>D. Shoes</w:t>
      </w:r>
    </w:p>
    <w:p>
      <w:pPr>
        <w:pStyle w:val="ListNumber"/>
      </w:pPr>
      <w:r>
        <w:t>Which of the following is a picture of a well?</w:t>
      </w:r>
    </w:p>
    <w:p>
      <w:r>
        <w:t>A. A</w:t>
      </w:r>
    </w:p>
    <w:p>
      <w:r>
        <w:t>B. B</w:t>
      </w:r>
    </w:p>
    <w:p>
      <w:r>
        <w:t>C. C</w:t>
      </w:r>
    </w:p>
    <w:p>
      <w:r>
        <w:t>D. None of the above</w:t>
      </w:r>
    </w:p>
    <w:p>
      <w:pPr>
        <w:pStyle w:val="ListNumber"/>
      </w:pPr>
      <w:r>
        <w:t>How many cows are there in the given picture?</w:t>
      </w:r>
    </w:p>
    <w:p>
      <w:r>
        <w:t>A. 6</w:t>
      </w:r>
    </w:p>
    <w:p>
      <w:r>
        <w:t>B. 7</w:t>
      </w:r>
    </w:p>
    <w:p>
      <w:r>
        <w:t>C. 8</w:t>
      </w:r>
    </w:p>
    <w:p>
      <w:r>
        <w:t>D.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