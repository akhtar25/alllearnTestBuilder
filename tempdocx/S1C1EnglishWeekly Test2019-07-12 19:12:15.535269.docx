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 xml:space="preserve">Class 1 - Weekly Test - 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