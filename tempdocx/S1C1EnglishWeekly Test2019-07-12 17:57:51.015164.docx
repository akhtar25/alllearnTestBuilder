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Shivalik Public School</w:t>
      </w:r>
    </w:p>
    <w:p>
      <w:pPr>
        <w:pStyle w:val="Heading1"/>
      </w:pPr>
      <w:r>
        <w:t>Class 1 - Weekly Test - 2019-06-09</w:t>
      </w:r>
    </w:p>
    <w:p>
      <w:pPr>
        <w:pStyle w:val="Heading2"/>
      </w:pPr>
      <w:r>
        <w:t>English</w:t>
      </w:r>
    </w:p>
    <w:p/>
    <w:p>
      <w:pPr>
        <w:pStyle w:val="ListNumber"/>
      </w:pPr>
      <w:r>
        <w:t>What is the colour of the happy child’s house?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pPr>
        <w:pStyle w:val="ListNumber"/>
      </w:pPr>
      <w:r>
        <w:t>What is the colour of the tree?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