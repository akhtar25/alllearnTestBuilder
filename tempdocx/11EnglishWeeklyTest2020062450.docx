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Dummy Public School</w:t>
      </w:r>
    </w:p>
    <w:p>
      <w:pPr>
        <w:pStyle w:val="Heading1"/>
      </w:pPr>
      <w:r>
        <w:t>Class 1 - Weekly Test - Jun 18, 2020</w:t>
      </w:r>
    </w:p>
    <w:p>
      <w:pPr>
        <w:pStyle w:val="Heading2"/>
      </w:pPr>
      <w:r>
        <w:t>Subject : English</w:t>
      </w:r>
    </w:p>
    <w:p>
      <w:pPr>
        <w:pStyle w:val="Heading3"/>
      </w:pPr>
      <w:r>
        <w:t>Total Marks : 50</w:t>
      </w:r>
    </w:p>
    <w:p/>
    <w:p>
      <w:pPr>
        <w:pStyle w:val="ListNumber"/>
      </w:pPr>
      <w:r>
        <w:t>How do we dry ourselves after taking a bath?</w:t>
      </w:r>
    </w:p>
    <w:p>
      <w:r>
        <w:drawing>
          <wp:inline xmlns:a="http://schemas.openxmlformats.org/drawingml/2006/main" xmlns:pic="http://schemas.openxmlformats.org/drawingml/2006/picture">
            <wp:extent cx="1143000" cy="8572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857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A. undefined</w:t>
      </w:r>
    </w:p>
    <w:p>
      <w:r>
        <w:t>B. undefined</w:t>
      </w:r>
    </w:p>
    <w:p>
      <w:r>
        <w:t>C. undefined</w:t>
      </w:r>
    </w:p>
    <w:p>
      <w:r>
        <w:t>D. undefined</w:t>
      </w:r>
    </w:p>
    <w:p>
      <w:pPr>
        <w:pStyle w:val="ListNumber"/>
      </w:pPr>
      <w:r>
        <w:t>What did Grandmother and Mohini draw first?</w:t>
      </w:r>
    </w:p>
    <w:p>
      <w:r>
        <w:t>A. Circles</w:t>
      </w:r>
    </w:p>
    <w:p>
      <w:r>
        <w:t>B. Triangles</w:t>
      </w:r>
    </w:p>
    <w:p>
      <w:r>
        <w:t>C. Faces</w:t>
      </w:r>
    </w:p>
    <w:p>
      <w:r>
        <w:t>D. Sparrows</w:t>
      </w:r>
    </w:p>
    <w:p>
      <w:pPr>
        <w:pStyle w:val="ListNumber"/>
      </w:pPr>
      <w:r>
        <w:t>Where did the chhotu fall?</w:t>
      </w:r>
    </w:p>
    <w:p>
      <w:r>
        <w:t>A. In the river</w:t>
      </w:r>
    </w:p>
    <w:p>
      <w:r>
        <w:t>B. On the rock</w:t>
      </w:r>
    </w:p>
    <w:p>
      <w:r>
        <w:t>C. Into the soft grass</w:t>
      </w:r>
    </w:p>
    <w:p>
      <w:r>
        <w:t xml:space="preserve">D. None of these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