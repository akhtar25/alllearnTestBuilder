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Dummy Public School</w:t>
      </w:r>
    </w:p>
    <w:p>
      <w:pPr>
        <w:pStyle w:val="Heading1"/>
      </w:pPr>
      <w:r>
        <w:t>Class 4 - Class Feedback - Oct 23, 2020</w:t>
      </w:r>
    </w:p>
    <w:p>
      <w:pPr>
        <w:pStyle w:val="Heading2"/>
      </w:pPr>
      <w:r>
        <w:t>Subject : Mathematics</w:t>
      </w:r>
    </w:p>
    <w:p>
      <w:pPr>
        <w:pStyle w:val="Heading3"/>
      </w:pPr>
      <w:r>
        <w:t>Total Marks : 100</w:t>
      </w:r>
    </w:p>
    <w:p/>
    <w:p>
      <w:pPr>
        <w:pStyle w:val="ListNumber"/>
      </w:pPr>
      <w:r>
        <w:t>How many pigs were there???</w:t>
      </w:r>
    </w:p>
    <w:p>
      <w:r>
        <w:t>C. 3</w:t>
      </w:r>
    </w:p>
    <w:p>
      <w:r>
        <w:t>D. 4</w:t>
      </w:r>
    </w:p>
    <w:p>
      <w:r>
        <w:t>B. 2</w:t>
      </w:r>
    </w:p>
    <w:p>
      <w:r>
        <w:t>A. 1</w:t>
      </w:r>
    </w:p>
    <w:p>
      <w:pPr>
        <w:pStyle w:val="ListNumber"/>
      </w:pPr>
      <w:r>
        <w:t>If the track of a stadium is 400 metres</w:t>
        <w:br/>
        <w:br/>
        <w:t>Then 10 rounds of that stadium=</w:t>
      </w:r>
    </w:p>
    <w:p>
      <w:r>
        <w:t>A. 40 km</w:t>
      </w:r>
    </w:p>
    <w:p>
      <w:r>
        <w:t>B. 4 km</w:t>
      </w:r>
    </w:p>
    <w:p>
      <w:r>
        <w:t>C. 2 km</w:t>
      </w:r>
    </w:p>
    <w:p>
      <w:r>
        <w:t xml:space="preserve">D. None of these </w:t>
      </w:r>
    </w:p>
    <w:p>
      <w:pPr>
        <w:pStyle w:val="ListNumber"/>
      </w:pPr>
      <w:r>
        <w:t>In a 1500 metres race, people run ____km</w:t>
      </w:r>
    </w:p>
    <w:p>
      <w:r>
        <w:t xml:space="preserve">A. 15 km </w:t>
      </w:r>
    </w:p>
    <w:p>
      <w:r>
        <w:t xml:space="preserve">B. 5 km </w:t>
      </w:r>
    </w:p>
    <w:p>
      <w:r>
        <w:t xml:space="preserve">C. 1.5 km </w:t>
      </w:r>
    </w:p>
    <w:p>
      <w:r>
        <w:t xml:space="preserve">D. 150 km </w:t>
      </w:r>
    </w:p>
    <w:p>
      <w:pPr>
        <w:pStyle w:val="ListNumber"/>
      </w:pPr>
      <w:r>
        <w:t>In a 1500 metres race, people run ____km</w:t>
      </w:r>
    </w:p>
    <w:p>
      <w:r>
        <w:t xml:space="preserve">A. 15 km </w:t>
      </w:r>
    </w:p>
    <w:p>
      <w:r>
        <w:t xml:space="preserve">B. 5 km </w:t>
      </w:r>
    </w:p>
    <w:p>
      <w:r>
        <w:t xml:space="preserve">C. 1.5 km </w:t>
      </w:r>
    </w:p>
    <w:p>
      <w:r>
        <w:t xml:space="preserve">D. 150 km </w:t>
      </w:r>
    </w:p>
    <w:p>
      <w:pPr>
        <w:pStyle w:val="ListNumber"/>
      </w:pPr>
      <w:r>
        <w:t>How many centimetres higher should Bobby A jump to reach 2 metres?</w:t>
      </w:r>
    </w:p>
    <w:p>
      <w:r>
        <w:t>A. 9</w:t>
      </w:r>
    </w:p>
    <w:p>
      <w:r>
        <w:t>B. 10</w:t>
      </w:r>
    </w:p>
    <w:p>
      <w:r>
        <w:t>C. 11</w:t>
      </w:r>
    </w:p>
    <w:p>
      <w:r>
        <w:t>D. 12</w:t>
      </w:r>
    </w:p>
    <w:p>
      <w:pPr>
        <w:pStyle w:val="ListNumber"/>
      </w:pPr>
      <w:r>
        <w:t>Galina’s long jump is near?</w:t>
      </w:r>
    </w:p>
    <w:p>
      <w:r>
        <w:t xml:space="preserve">A. 7 metres </w:t>
      </w:r>
    </w:p>
    <w:p>
      <w:r>
        <w:t xml:space="preserve">B. 7 and a half metres </w:t>
      </w:r>
    </w:p>
    <w:p>
      <w:r>
        <w:t xml:space="preserve">C. 8 metres </w:t>
      </w:r>
    </w:p>
    <w:p>
      <w:r>
        <w:t xml:space="preserve">D. 10 metres </w:t>
      </w:r>
    </w:p>
    <w:p>
      <w:pPr>
        <w:pStyle w:val="ListNumber"/>
      </w:pPr>
      <w:r>
        <w:t>How many rounds of the park must Devi Prasad run to complete 2 km?</w:t>
        <w:br/>
        <w:br/>
      </w:r>
    </w:p>
    <w:p>
      <w:r>
        <w:t>A. 3</w:t>
      </w:r>
    </w:p>
    <w:p>
      <w:r>
        <w:t>B. 5</w:t>
      </w:r>
    </w:p>
    <w:p>
      <w:r>
        <w:t>C. 4</w:t>
      </w:r>
    </w:p>
    <w:p>
      <w:r>
        <w:t>D. 10</w:t>
      </w:r>
    </w:p>
    <w:p>
      <w:pPr>
        <w:pStyle w:val="ListNumber"/>
      </w:pPr>
      <w:r>
        <w:t>The doctor has told Devi Prasad to run 2 km every day to stay fit. He took one round of this field. How far did he run?</w:t>
      </w:r>
    </w:p>
    <w:p>
      <w:r>
        <w:t>A. 1 km</w:t>
      </w:r>
    </w:p>
    <w:p>
      <w:r>
        <w:t>B. 900 m</w:t>
      </w:r>
    </w:p>
    <w:p>
      <w:r>
        <w:t>C. 1100 m</w:t>
      </w:r>
    </w:p>
    <w:p>
      <w:r>
        <w:t>D. 2 km</w:t>
      </w:r>
    </w:p>
    <w:p>
      <w:pPr>
        <w:pStyle w:val="ListNumber"/>
      </w:pPr>
      <w:r>
        <w:t>The Qutab Minar is ____ metres high.</w:t>
      </w:r>
    </w:p>
    <w:p>
      <w:r>
        <w:t>A. 80 m</w:t>
      </w:r>
    </w:p>
    <w:p>
      <w:r>
        <w:t>B. 70 m</w:t>
      </w:r>
    </w:p>
    <w:p>
      <w:r>
        <w:t>C. 73 m</w:t>
      </w:r>
    </w:p>
    <w:p>
      <w:r>
        <w:t>D. 65 m</w:t>
      </w:r>
    </w:p>
    <w:p>
      <w:pPr>
        <w:pStyle w:val="ListNumber"/>
      </w:pPr>
      <w:r>
        <w:t>If Rohan first walks about 400 metres to the pond, he then walks 150 metres through the pond. Next, he runs across the 350 metres wide green field then he carefully crosses the 40 metres wide road to reach his school.</w:t>
      </w:r>
    </w:p>
    <w:p>
      <w:r>
        <w:t>A. 950 m</w:t>
      </w:r>
    </w:p>
    <w:p>
      <w:r>
        <w:t>B. 940 m</w:t>
      </w:r>
    </w:p>
    <w:p>
      <w:r>
        <w:t xml:space="preserve">C. 1 km </w:t>
      </w:r>
    </w:p>
    <w:p>
      <w:r>
        <w:t>D. 900 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