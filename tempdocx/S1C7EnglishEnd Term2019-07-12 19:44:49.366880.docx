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7 - End Term - 2019-06-09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Why did the king want no more talk about the hilsa-fish?</w:t>
      </w:r>
    </w:p>
    <w:p>
      <w:r>
        <w:t xml:space="preserve">A. he did not like the taste of Hilsa fish </w:t>
      </w:r>
    </w:p>
    <w:p>
      <w:r>
        <w:t>B. He was getting annoyed with all the talk about hilsa-fish.</w:t>
      </w:r>
    </w:p>
    <w:p>
      <w:r>
        <w:t>C. he did not like the smell of hilsa fish</w:t>
      </w:r>
    </w:p>
    <w:p>
      <w:r>
        <w:t xml:space="preserve">D. because Hilsa fish was poisonous </w:t>
      </w:r>
    </w:p>
    <w:p>
      <w:pPr>
        <w:pStyle w:val="ListNumber"/>
      </w:pPr>
      <w:r>
        <w:t>The king lost his temper easily</w:t>
      </w:r>
    </w:p>
    <w:p>
      <w:r>
        <w:t>A. TRUE</w:t>
      </w:r>
    </w:p>
    <w:p>
      <w:r>
        <w:t>B. FALSE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What did the king ask Gopal to do to prove that he was clever?</w:t>
      </w:r>
    </w:p>
    <w:p>
      <w:r>
        <w:t>A. Gopal was asked to buy a huge hilsa- fish and bring it to the palace without anyone asking anything about the fish</w:t>
      </w:r>
    </w:p>
    <w:p>
      <w:r>
        <w:t xml:space="preserve">B. king told him to buy a huge hilsa fish without any cost </w:t>
      </w:r>
    </w:p>
    <w:p>
      <w:r>
        <w:t xml:space="preserve">C. because gopal always used to compare himself with the king </w:t>
      </w:r>
    </w:p>
    <w:p>
      <w:r>
        <w:t xml:space="preserve">D. none of these </w:t>
      </w:r>
    </w:p>
    <w:p>
      <w:pPr>
        <w:pStyle w:val="ListNumber"/>
      </w:pPr>
      <w:r>
        <w:t>What things did Gopal do before he went to buy his hilsa-fish?</w:t>
      </w:r>
    </w:p>
    <w:p>
      <w:r>
        <w:t>A. Gopal half-shaved his face</w:t>
      </w:r>
    </w:p>
    <w:p>
      <w:r>
        <w:t>B. smeared himself with ash</w:t>
      </w:r>
    </w:p>
    <w:p>
      <w:r>
        <w:t>C. wore disgraceful rags</w:t>
      </w:r>
    </w:p>
    <w:p>
      <w:r>
        <w:t>D. all of the above</w:t>
      </w:r>
    </w:p>
    <w:p>
      <w:pPr>
        <w:pStyle w:val="ListNumber"/>
      </w:pPr>
      <w:r>
        <w:t>How did Gopal get inside the palace to see the king after he had bought the fish?</w:t>
      </w:r>
    </w:p>
    <w:p>
      <w:r>
        <w:t>A. When the guards did not let him in, he began to dance and sing loudly</w:t>
      </w:r>
    </w:p>
    <w:p>
      <w:r>
        <w:t xml:space="preserve">B. simply he just told the guards that he is gopal  the courtier </w:t>
      </w:r>
    </w:p>
    <w:p>
      <w:r>
        <w:t xml:space="preserve">C. he gave bribe to the guard to get entered in the court </w:t>
      </w:r>
    </w:p>
    <w:p>
      <w:r>
        <w:t>D. all of the above</w:t>
      </w:r>
    </w:p>
    <w:p>
      <w:pPr>
        <w:pStyle w:val="ListNumber"/>
      </w:pPr>
      <w:r>
        <w:t>What did the other people think about Gopal when he went to buy his hilsa fish?</w:t>
      </w:r>
    </w:p>
    <w:p>
      <w:r>
        <w:t>A. Some people found him comical</w:t>
      </w:r>
    </w:p>
    <w:p>
      <w:r>
        <w:t>B. others thought he was a madman</w:t>
      </w:r>
    </w:p>
    <w:p>
      <w:r>
        <w:t>C. some thought he was a mystic</w:t>
      </w:r>
    </w:p>
    <w:p>
      <w:r>
        <w:t>D. all of the above</w:t>
      </w:r>
    </w:p>
    <w:p>
      <w:pPr>
        <w:pStyle w:val="ListNumber"/>
      </w:pPr>
      <w:r>
        <w:t>Gopal was too poor to afford decent clothes</w:t>
      </w:r>
    </w:p>
    <w:p>
      <w:r>
        <w:t>A. FALSE</w:t>
      </w:r>
    </w:p>
    <w:p>
      <w:r>
        <w:t>B. TRUE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Who was gopal?</w:t>
      </w:r>
    </w:p>
    <w:p>
      <w:r>
        <w:t xml:space="preserve">A. a courtier </w:t>
      </w:r>
    </w:p>
    <w:p>
      <w:r>
        <w:t xml:space="preserve">B. a fisherman </w:t>
      </w:r>
    </w:p>
    <w:p>
      <w:r>
        <w:t xml:space="preserve">C. a guard of king's palace </w:t>
      </w:r>
    </w:p>
    <w:p>
      <w:r>
        <w:t xml:space="preserve">D. none of these </w:t>
      </w:r>
    </w:p>
    <w:p>
      <w:pPr>
        <w:pStyle w:val="ListNumber"/>
      </w:pPr>
      <w:r>
        <w:t>Everyone was talking about Hilsa fish because?</w:t>
      </w:r>
    </w:p>
    <w:p>
      <w:r>
        <w:t xml:space="preserve">A. it was a poisonous fish </w:t>
      </w:r>
    </w:p>
    <w:p>
      <w:r>
        <w:t xml:space="preserve">B. it was very expensive and some rich could only purchase it </w:t>
      </w:r>
    </w:p>
    <w:p>
      <w:r>
        <w:t xml:space="preserve">C. it was a season of Hilsa fish </w:t>
      </w:r>
    </w:p>
    <w:p>
      <w:r>
        <w:t>D. both B and C</w:t>
      </w:r>
    </w:p>
    <w:p>
      <w:pPr>
        <w:pStyle w:val="ListNumber"/>
      </w:pPr>
      <w:r>
        <w:t>The king got angry when he was shown to be wrong</w:t>
      </w:r>
    </w:p>
    <w:p>
      <w:r>
        <w:t>A. TRUE</w:t>
      </w:r>
    </w:p>
    <w:p>
      <w:r>
        <w:t>B. FALSE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 xml:space="preserve">Who is the speaker in the poem? </w:t>
      </w:r>
    </w:p>
    <w:p>
      <w:r>
        <w:t xml:space="preserve">A. a boy </w:t>
      </w:r>
    </w:p>
    <w:p>
      <w:r>
        <w:t xml:space="preserve">B. a girl </w:t>
      </w:r>
    </w:p>
    <w:p>
      <w:r>
        <w:t xml:space="preserve">C. poet himself </w:t>
      </w:r>
    </w:p>
    <w:p>
      <w:r>
        <w:t xml:space="preserve">D. an old man </w:t>
      </w:r>
    </w:p>
    <w:p>
      <w:pPr>
        <w:pStyle w:val="ListNumber"/>
      </w:pPr>
      <w:r>
        <w:t>What do you mean by a shed ?</w:t>
      </w:r>
    </w:p>
    <w:p>
      <w:r>
        <w:t xml:space="preserve">A. it is a small room away from the main house </w:t>
      </w:r>
    </w:p>
    <w:p>
      <w:r>
        <w:t xml:space="preserve">B. an abandoned roof </w:t>
      </w:r>
    </w:p>
    <w:p>
      <w:r>
        <w:t xml:space="preserve">C. a broken wooden house </w:t>
      </w:r>
    </w:p>
    <w:p>
      <w:r>
        <w:t>D. none of these</w:t>
      </w:r>
    </w:p>
    <w:p>
      <w:pPr>
        <w:pStyle w:val="ListNumber"/>
      </w:pPr>
      <w:r>
        <w:t>The speaker seems to be both Curious as well as afraid to go inside the shed.</w:t>
      </w:r>
    </w:p>
    <w:p>
      <w:r>
        <w:t>A. TRUE</w:t>
      </w:r>
    </w:p>
    <w:p>
      <w:r>
        <w:t xml:space="preserve">B. false 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What was the poet planning to do soon?</w:t>
      </w:r>
    </w:p>
    <w:p>
      <w:r>
        <w:t xml:space="preserve">A. poet was planning to go inside the shed </w:t>
      </w:r>
    </w:p>
    <w:p>
      <w:r>
        <w:t>B. poet was planning to kill the ghost</w:t>
      </w:r>
    </w:p>
    <w:p>
      <w:r>
        <w:t>C. he/she was planning to destroy the shed as soon as possible</w:t>
      </w:r>
    </w:p>
    <w:p>
      <w:r>
        <w:t xml:space="preserve">D. none of these </w:t>
      </w:r>
    </w:p>
    <w:p>
      <w:pPr>
        <w:pStyle w:val="ListNumber"/>
      </w:pPr>
      <w:r>
        <w:t>Where was the shed in the poem?</w:t>
      </w:r>
    </w:p>
    <w:p>
      <w:r>
        <w:t xml:space="preserve">A. in the middle of a jungle </w:t>
      </w:r>
    </w:p>
    <w:p>
      <w:r>
        <w:t xml:space="preserve">B. at the bottom of poet's garden </w:t>
      </w:r>
    </w:p>
    <w:p>
      <w:r>
        <w:t xml:space="preserve">C. under a waterfall </w:t>
      </w:r>
    </w:p>
    <w:p>
      <w:r>
        <w:t>D. both A and C</w:t>
      </w:r>
    </w:p>
    <w:p>
      <w:pPr>
        <w:pStyle w:val="ListNumber"/>
      </w:pPr>
      <w:r>
        <w:t>What did the speaker's brother say about the shed ?</w:t>
      </w:r>
    </w:p>
    <w:p>
      <w:r>
        <w:t xml:space="preserve">A. he talked about the presence of a ghost inside the shed </w:t>
      </w:r>
    </w:p>
    <w:p>
      <w:r>
        <w:t xml:space="preserve">B. that there is a demon inside the shed </w:t>
      </w:r>
    </w:p>
    <w:p>
      <w:r>
        <w:t xml:space="preserve">C. there are very big spiders living in the shed </w:t>
      </w:r>
    </w:p>
    <w:p>
      <w:r>
        <w:t xml:space="preserve">D. all of the above </w:t>
      </w:r>
    </w:p>
    <w:p>
      <w:pPr>
        <w:pStyle w:val="ListNumber"/>
      </w:pPr>
      <w:r>
        <w:t>According to the poet's brother what  will the ghost do if he/she ever dare to set foot inside ?</w:t>
      </w:r>
    </w:p>
    <w:p>
      <w:r>
        <w:t xml:space="preserve">A. the ghose will jump out and chop off poet's head </w:t>
      </w:r>
    </w:p>
    <w:p>
      <w:r>
        <w:t>B. the ghost will play with him</w:t>
      </w:r>
    </w:p>
    <w:p>
      <w:r>
        <w:t xml:space="preserve">C. ghost will destroy the shed </w:t>
      </w:r>
    </w:p>
    <w:p>
      <w:r>
        <w:t xml:space="preserve">D. none of these </w:t>
      </w:r>
    </w:p>
    <w:p>
      <w:pPr>
        <w:pStyle w:val="ListNumber"/>
      </w:pPr>
      <w:r>
        <w:t>Why did the neighbours kill the dog?</w:t>
      </w:r>
    </w:p>
    <w:p>
      <w:r>
        <w:t>A. because the dog did not help them find a Treasure</w:t>
      </w:r>
    </w:p>
    <w:p>
      <w:r>
        <w:t xml:space="preserve">B. because the dog was very naughty </w:t>
      </w:r>
    </w:p>
    <w:p>
      <w:r>
        <w:t>C. once the dog bit the neighbour</w:t>
      </w:r>
    </w:p>
    <w:p>
      <w:r>
        <w:t>D. both A and B</w:t>
      </w:r>
    </w:p>
    <w:p>
      <w:pPr>
        <w:pStyle w:val="ListNumber"/>
      </w:pPr>
      <w:r>
        <w:t xml:space="preserve">The old farmer and his wife loved the dog </w:t>
      </w:r>
    </w:p>
    <w:p>
      <w:r>
        <w:t>A. because it helped them in their day-to-day work</w:t>
      </w:r>
    </w:p>
    <w:p>
      <w:r>
        <w:t>B. as if it was their own baby</w:t>
      </w:r>
    </w:p>
    <w:p>
      <w:r>
        <w:t>C. as they were kind to all living beings</w:t>
      </w:r>
    </w:p>
    <w:p>
      <w:r>
        <w:t xml:space="preserve">D. all of the above </w:t>
      </w:r>
    </w:p>
    <w:p>
      <w:pPr>
        <w:pStyle w:val="ListNumber"/>
      </w:pPr>
      <w:r>
        <w:t>How did the dog spirit help the farmer second time?</w:t>
      </w:r>
    </w:p>
    <w:p>
      <w:r>
        <w:t>A. the spirit of the dog asked him to take the ashes of the mill</w:t>
      </w:r>
    </w:p>
    <w:p>
      <w:r>
        <w:t>B. sprinkle the ashes on withered trees to make them bloom</w:t>
      </w:r>
    </w:p>
    <w:p>
      <w:r>
        <w:t>C. the dog spirit addressed the farmer to a gold mine in his dream</w:t>
      </w:r>
    </w:p>
    <w:p>
      <w:r>
        <w:t>D. both A and B</w:t>
      </w:r>
    </w:p>
    <w:p>
      <w:pPr>
        <w:pStyle w:val="ListNumber"/>
      </w:pPr>
      <w:r>
        <w:t>What does the word mean 'daimios'?</w:t>
      </w:r>
    </w:p>
    <w:p>
      <w:r>
        <w:t xml:space="preserve">A. wealthy landowners </w:t>
      </w:r>
    </w:p>
    <w:p>
      <w:r>
        <w:t xml:space="preserve">B. famous japanese dessert </w:t>
      </w:r>
    </w:p>
    <w:p>
      <w:r>
        <w:t xml:space="preserve">C. cherry tree name in japanese </w:t>
      </w:r>
    </w:p>
    <w:p>
      <w:r>
        <w:t xml:space="preserve">D. neighbour's house </w:t>
      </w:r>
    </w:p>
    <w:p>
      <w:pPr>
        <w:pStyle w:val="ListNumber"/>
      </w:pPr>
      <w:r>
        <w:t>My friend lost his chemistry book. Now he doesn't know _____ to do and _____ to look for it.</w:t>
      </w:r>
    </w:p>
    <w:p>
      <w:r>
        <w:t xml:space="preserve">A. when, where </w:t>
      </w:r>
    </w:p>
    <w:p>
      <w:r>
        <w:t xml:space="preserve">B. what, when </w:t>
      </w:r>
    </w:p>
    <w:p>
      <w:r>
        <w:t xml:space="preserve">C. what , where </w:t>
      </w:r>
    </w:p>
    <w:p>
      <w:r>
        <w:t xml:space="preserve">D. when, what </w:t>
      </w:r>
    </w:p>
    <w:p>
      <w:pPr>
        <w:pStyle w:val="ListNumber"/>
      </w:pPr>
      <w:r>
        <w:t xml:space="preserve">When is a grown-up likely to say this? Don’t talk with your mouth full. </w:t>
      </w:r>
    </w:p>
    <w:p>
      <w:r>
        <w:t xml:space="preserve">A. when the mouth of children is full of food </w:t>
      </w:r>
    </w:p>
    <w:p>
      <w:r>
        <w:t>B. when they have nothing to say</w:t>
      </w:r>
    </w:p>
    <w:p>
      <w:r>
        <w:t xml:space="preserve">C. when they are not sure about the agenda </w:t>
      </w:r>
    </w:p>
    <w:p>
      <w:r>
        <w:t xml:space="preserve">D. all of the above </w:t>
      </w:r>
    </w:p>
    <w:p>
      <w:pPr>
        <w:pStyle w:val="ListNumber"/>
      </w:pPr>
      <w:r>
        <w:t>What was the occupation of Mr. Gessler ?</w:t>
      </w:r>
    </w:p>
    <w:p>
      <w:r>
        <w:t xml:space="preserve">A. a musician </w:t>
      </w:r>
    </w:p>
    <w:p>
      <w:r>
        <w:t xml:space="preserve">B. a painter </w:t>
      </w:r>
    </w:p>
    <w:p>
      <w:r>
        <w:t xml:space="preserve">C. a shoemaker </w:t>
      </w:r>
    </w:p>
    <w:p>
      <w:r>
        <w:t xml:space="preserve">D. a merchant </w:t>
      </w:r>
    </w:p>
    <w:p>
      <w:pPr>
        <w:pStyle w:val="ListNumber"/>
      </w:pPr>
      <w:r>
        <w:t>Why did the author visit the shop so infrequently?</w:t>
      </w:r>
    </w:p>
    <w:p>
      <w:r>
        <w:t>A. because the boots made by Mr Gessler lasted for a long time</w:t>
      </w:r>
    </w:p>
    <w:p>
      <w:r>
        <w:t>B. because his home was very far from the london</w:t>
      </w:r>
    </w:p>
    <w:p>
      <w:r>
        <w:t>C. because he always went low on money</w:t>
      </w:r>
    </w:p>
    <w:p>
      <w:r>
        <w:t xml:space="preserve">D. he didn't like the boots made by Mr. Gessler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