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Dummy Public School</w:t>
      </w:r>
    </w:p>
    <w:p>
      <w:pPr>
        <w:pStyle w:val="Heading1"/>
      </w:pPr>
      <w:r>
        <w:t>Class 4 - End Term - Nov 25, 2020</w:t>
      </w:r>
    </w:p>
    <w:p>
      <w:pPr>
        <w:pStyle w:val="Heading2"/>
      </w:pPr>
      <w:r>
        <w:t>Subject : EVS</w:t>
      </w:r>
    </w:p>
    <w:p>
      <w:pPr>
        <w:pStyle w:val="Heading3"/>
      </w:pPr>
      <w:r>
        <w:t>Total Marks : 40</w:t>
      </w:r>
    </w:p>
    <w:p/>
    <w:p>
      <w:pPr>
        <w:pStyle w:val="ListNumber"/>
      </w:pPr>
      <w:r>
        <w:t>Which is the biggest animal on land ?</w:t>
      </w:r>
    </w:p>
    <w:p>
      <w:r>
        <w:t xml:space="preserve">A. Giraffe </w:t>
      </w:r>
    </w:p>
    <w:p>
      <w:r>
        <w:t xml:space="preserve">B. Elephant </w:t>
      </w:r>
    </w:p>
    <w:p>
      <w:r>
        <w:t xml:space="preserve">C. Blue whale </w:t>
      </w:r>
    </w:p>
    <w:p>
      <w:r>
        <w:t xml:space="preserve">D. Brown bear </w:t>
      </w:r>
    </w:p>
    <w:p>
      <w:pPr>
        <w:pStyle w:val="ListNumber"/>
      </w:pPr>
      <w:r>
        <w:t>Who is the leader of elephant herd?</w:t>
      </w:r>
    </w:p>
    <w:p>
      <w:r>
        <w:t>A. Oldest male</w:t>
      </w:r>
    </w:p>
    <w:p>
      <w:r>
        <w:t>B. Oldest female</w:t>
      </w:r>
    </w:p>
    <w:p>
      <w:r>
        <w:t xml:space="preserve">C. Young female  </w:t>
      </w:r>
    </w:p>
    <w:p>
      <w:r>
        <w:t>D. Young male</w:t>
      </w:r>
    </w:p>
    <w:p>
      <w:pPr>
        <w:pStyle w:val="ListNumber"/>
      </w:pPr>
      <w:r>
        <w:t>Male elephants live in the herd till the age of</w:t>
      </w:r>
    </w:p>
    <w:p>
      <w:r>
        <w:t xml:space="preserve">A. 10 years   </w:t>
      </w:r>
    </w:p>
    <w:p>
      <w:r>
        <w:t xml:space="preserve">B. 15 years   </w:t>
      </w:r>
    </w:p>
    <w:p>
      <w:r>
        <w:t xml:space="preserve">C. 12 years   </w:t>
      </w:r>
    </w:p>
    <w:p>
      <w:r>
        <w:t xml:space="preserve">D. 20 years   </w:t>
      </w:r>
    </w:p>
    <w:p>
      <w:pPr>
        <w:pStyle w:val="ListNumber"/>
      </w:pPr>
      <w:r>
        <w:t>What are the external teeth of the elephant is called?</w:t>
      </w:r>
    </w:p>
    <w:p>
      <w:r>
        <w:t xml:space="preserve">A. Tusk </w:t>
      </w:r>
    </w:p>
    <w:p>
      <w:r>
        <w:t>B. Molar</w:t>
      </w:r>
    </w:p>
    <w:p>
      <w:r>
        <w:t>C. Pre Molars</w:t>
      </w:r>
    </w:p>
    <w:p>
      <w:r>
        <w:t>D. Canine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