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Gurukool Kids</w:t>
      </w:r>
    </w:p>
    <w:p>
      <w:pPr>
        <w:pStyle w:val="Heading1"/>
      </w:pPr>
      <w:r>
        <w:t>Class 8 - Weekly Test - 2019-11-12</w:t>
      </w:r>
    </w:p>
    <w:p>
      <w:pPr>
        <w:pStyle w:val="Heading2"/>
      </w:pPr>
      <w:r>
        <w:t>Subject : Mathematics</w:t>
      </w:r>
    </w:p>
    <w:p>
      <w:pPr>
        <w:pStyle w:val="Heading3"/>
      </w:pPr>
      <w:r>
        <w:t>Total Marks : 30</w:t>
      </w:r>
    </w:p>
    <w:p/>
    <w:p>
      <w:pPr>
        <w:pStyle w:val="ListNumber"/>
      </w:pPr>
      <w:r>
        <w:t>(i) xy, yz, zx (ii) a, − \(a^2\) , \(a^3\) (iii) 2, 4y, 8\(y^2\) , 16\(y^3\) (iv) a, 2b, 3c, 6abc (v) m, − mn, mnp</w:t>
      </w:r>
    </w:p>
    <w:p>
      <w:pPr>
        <w:pStyle w:val="ListNumber"/>
      </w:pPr>
      <w:r>
        <w:t>Add the following. (i) ab − bc, bc − ca, ca − ab (ii) a − b  ab, b − c + bc, c − a + ac (iii) 2\(p^2\)\(q^2\) − 3pq + 4, 5 + 7pq − 3\(p^2\)\(q^2\) (iv) \(l^2\) + \(m^2\) , \(m^2\) + \(n^2\) , \(n^2\) + \(l^2\) , 2lm + 2mn + 2nl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Number"/>
      </w:pPr>
      <w:r>
        <w:t>(a) Subtract 4a − 7ab + 3b + 12 from 12a − 9ab + 5b − 3 (b) Subtract 3xy + 5yz − 7zx from 5xy − 2yz − 2zx + 10xyz (c) Subtract 4\(p^2\)q − 3pq + 5p\(q^2\) − 8p + 7q − 10 from 18 − 3p − 11q + 5pq − 2p\(q^2\) + 5p 2q</w:t>
      </w:r>
    </w:p>
    <w:p>
      <w:r>
        <w:drawing>
          <wp:inline xmlns:a="http://schemas.openxmlformats.org/drawingml/2006/main" xmlns:pic="http://schemas.openxmlformats.org/drawingml/2006/picture">
            <wp:extent cx="1143000" cy="857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