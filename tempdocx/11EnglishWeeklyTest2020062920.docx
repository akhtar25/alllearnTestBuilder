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Jun 29,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What kind of things we generally see in a fair?</w:t>
      </w:r>
    </w:p>
    <w:p>
      <w:r>
        <w:t>A. Food stalls</w:t>
      </w:r>
    </w:p>
    <w:p>
      <w:r>
        <w:t>B. Rides</w:t>
      </w:r>
    </w:p>
    <w:p>
      <w:r>
        <w:t>C. Balloons</w:t>
      </w:r>
    </w:p>
    <w:p>
      <w:r>
        <w:t>D. All of the above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