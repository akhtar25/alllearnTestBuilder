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newSchool</w:t>
      </w:r>
    </w:p>
    <w:p>
      <w:pPr>
        <w:pStyle w:val="Heading1"/>
      </w:pPr>
      <w:r>
        <w:t>Class LKG - Class Feedback - 2020-06-10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What is correct?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New Book?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