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None - Jun 30,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10</w:t>
      </w:r>
    </w:p>
    <w:p/>
    <w:p>
      <w:pPr>
        <w:pStyle w:val="ListNumber"/>
      </w:pPr>
      <w:r>
        <w:t>Who picked up the chhotu?</w:t>
      </w:r>
    </w:p>
    <w:p>
      <w:r/>
    </w:p>
    <w:p>
      <w:r>
        <w:t>A. A wolf</w:t>
      </w:r>
    </w:p>
    <w:p>
      <w:r>
        <w:t>B. A bear</w:t>
      </w:r>
    </w:p>
    <w:p>
      <w:r>
        <w:t>C. A cat</w:t>
      </w:r>
    </w:p>
    <w:p>
      <w:r>
        <w:t>D. Crow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