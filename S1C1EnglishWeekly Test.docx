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Class1 - Weekly Test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