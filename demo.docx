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Test</w:t>
      </w:r>
    </w:p>
    <w:p>
      <w:r>
        <w:t>1</w:t>
      </w:r>
    </w:p>
    <w:p>
      <w:pPr>
        <w:pStyle w:val="Heading1"/>
      </w:pPr>
      <w:r>
        <w:t>Class1</w:t>
      </w:r>
    </w:p>
    <w:p>
      <w:pPr>
        <w:pStyle w:val="Heading2"/>
      </w:pPr>
    </w:p>
    <w:p>
      <w:pPr>
        <w:pStyle w:val="ListNumber"/>
      </w:pPr>
      <w:r>
        <w:t>What is the colour of the happy child’s house?</w:t>
      </w:r>
    </w:p>
    <w:p>
      <w:pPr>
        <w:pStyle w:val="ListNumber"/>
      </w:pPr>
      <w:r>
        <w:t>What is the colour of the tree?</w:t>
      </w:r>
    </w:p>
    <w:p>
      <w:pPr>
        <w:pStyle w:val="ListNumber"/>
      </w:pPr>
      <w:r>
        <w:t>What is the colour of the sun?</w:t>
      </w:r>
    </w:p>
    <w:p>
      <w:pPr>
        <w:pStyle w:val="ListNumber"/>
      </w:pPr>
      <w:r>
        <w:t>How do you feel when you get hurt?</w:t>
      </w:r>
    </w:p>
    <w:p>
      <w:pPr>
        <w:pStyle w:val="ListNumber"/>
      </w:pPr>
      <w:r>
        <w:t>Identify the baby of the butterfly in the given picture.</w:t>
      </w:r>
    </w:p>
    <w:p>
      <w:pPr>
        <w:pStyle w:val="ListNumber"/>
      </w:pPr>
      <w:r>
        <w:t>How many pigs were there?</w:t>
      </w:r>
    </w:p>
    <w:p>
      <w:pPr>
        <w:pStyle w:val="ListNumber"/>
      </w:pPr>
      <w:r>
        <w:t>Was the wolf good or bad?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